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0" w:lineRule="exact"/>
        <w:ind w:left="23" w:right="-44"/>
        <w:jc w:val="left"/>
        <w:rPr>
          <w:sz w:val="3"/>
        </w:rPr>
      </w:pPr>
      <w:r>
        <w:rPr>
          <w:position w:val="0"/>
          <w:sz w:val="3"/>
        </w:rPr>
        <w:pict>
          <v:group id="_x0000_s1026" o:spid="_x0000_s1026" o:spt="203" style="height:1.45pt;width:484.8pt;" coordsize="9696,29">
            <o:lock v:ext="edit"/>
            <v:line id="_x0000_s1027" o:spid="_x0000_s1027" o:spt="20" style="position:absolute;left:0;top:14;height:0;width:9696;" stroked="t" coordsize="21600,21600">
              <v:path arrowok="t"/>
              <v:fill focussize="0,0"/>
              <v:stroke weight="1.44pt" color="#006FC0"/>
              <v:imagedata o:title=""/>
              <o:lock v:ext="edit"/>
            </v:line>
            <w10:wrap type="none"/>
            <w10:anchorlock/>
          </v:group>
        </w:pict>
      </w:r>
    </w:p>
    <w:p>
      <w:pPr>
        <w:spacing w:before="88"/>
        <w:ind w:left="2453" w:right="2424" w:firstLine="0"/>
        <w:jc w:val="center"/>
        <w:rPr>
          <w:b/>
          <w:sz w:val="26"/>
        </w:rPr>
      </w:pPr>
      <w:bookmarkStart w:id="0" w:name="DATABASE PROJECT INSTRUCTIONS"/>
      <w:bookmarkEnd w:id="0"/>
      <w:r>
        <w:rPr>
          <w:b/>
          <w:sz w:val="32"/>
        </w:rPr>
        <w:t>D</w:t>
      </w:r>
      <w:r>
        <w:rPr>
          <w:b/>
          <w:sz w:val="26"/>
        </w:rPr>
        <w:t xml:space="preserve">ATABASE </w:t>
      </w:r>
      <w:r>
        <w:rPr>
          <w:b/>
          <w:sz w:val="32"/>
        </w:rPr>
        <w:t>P</w:t>
      </w:r>
      <w:r>
        <w:rPr>
          <w:b/>
          <w:sz w:val="26"/>
        </w:rPr>
        <w:t xml:space="preserve">ROJECT </w:t>
      </w:r>
      <w:r>
        <w:rPr>
          <w:b/>
          <w:sz w:val="32"/>
        </w:rPr>
        <w:t>I</w:t>
      </w:r>
      <w:r>
        <w:rPr>
          <w:b/>
          <w:sz w:val="26"/>
        </w:rPr>
        <w:t>NSTRUCTIONS</w:t>
      </w:r>
    </w:p>
    <w:p>
      <w:pPr>
        <w:pStyle w:val="3"/>
        <w:spacing w:before="11"/>
        <w:jc w:val="left"/>
        <w:rPr>
          <w:b/>
          <w:sz w:val="8"/>
        </w:rPr>
      </w:pPr>
      <w:r>
        <w:pict>
          <v:line id="_x0000_s1028" o:spid="_x0000_s1028" o:spt="20" style="position:absolute;left:0pt;margin-left:1.9pt;margin-top:7.85pt;height:0pt;width:484.8pt;mso-position-horizontal-relative:page;mso-wrap-distance-bottom:0pt;mso-wrap-distance-top:0pt;z-index:-251657216;mso-width-relative:page;mso-height-relative:page;" stroked="t" coordsize="21600,21600">
            <v:path arrowok="t"/>
            <v:fill focussize="0,0"/>
            <v:stroke weight="1.44pt" color="#006FC0"/>
            <v:imagedata o:title=""/>
            <o:lock v:ext="edit"/>
            <w10:wrap type="topAndBottom"/>
          </v:line>
        </w:pict>
      </w:r>
    </w:p>
    <w:p>
      <w:pPr>
        <w:pStyle w:val="3"/>
        <w:spacing w:before="203"/>
        <w:ind w:left="67" w:right="17"/>
      </w:pPr>
      <w:r>
        <w:t xml:space="preserve">French instructions are further. In case of incoherence or understanding difficulty regarding the present instructions, </w:t>
      </w:r>
      <w:r>
        <w:rPr>
          <w:b/>
        </w:rPr>
        <w:t>English instructions prevail</w:t>
      </w:r>
      <w:r>
        <w:t>.</w:t>
      </w:r>
    </w:p>
    <w:p>
      <w:pPr>
        <w:pStyle w:val="3"/>
        <w:spacing w:before="61"/>
        <w:ind w:left="67" w:right="16"/>
      </w:pPr>
      <w:r>
        <w:pict>
          <v:group id="_x0000_s1029" o:spid="_x0000_s1029" o:spt="203" style="position:absolute;left:0pt;margin-left:17.65pt;margin-top:34.7pt;height:257.3pt;width:453.75pt;mso-position-horizontal-relative:page;mso-wrap-distance-bottom:0pt;mso-wrap-distance-top:0pt;z-index:-251619328;mso-width-relative:page;mso-height-relative:page;" coordorigin="353,695" coordsize="9075,5146">
            <o:lock v:ext="edit"/>
            <v:shape id="_x0000_s1030" o:spid="_x0000_s1030" style="position:absolute;left:937;top:949;height:4382;width:7713;" fillcolor="#000000" filled="t" stroked="f" coordorigin="937,950" coordsize="7713,4382" path="m2383,2032l1020,950,1044,951,1040,964,1060,964,2393,2022,2399,2031,2382,2031,2383,2032xm1060,964l1040,964,1044,951,1060,964xm2592,977l1060,964,1044,951,1216,951,2594,963,2640,976,2591,976,2592,977xm4047,1373l4004,1373,4002,1373,5270,991,6773,963,6980,977,6773,977,6773,977,5286,1004,5273,1004,5271,1005,5272,1005,4047,1373xm2593,977l2592,977,2591,976,2593,977xm2641,977l2593,977,2591,976,2640,976,2641,977xm6773,977l6773,977,6773,977,6773,977xm8636,1099l6773,977,6773,977,6773,977,6981,977,8650,1086,8650,1093,8636,1093,8636,1099xm4002,1387l2592,977,2641,977,4002,1373,4000,1373,4047,1373,4002,1387xm5271,1005l5273,1004,5272,1005,5271,1005xm5272,1005l5273,1004,5286,1004,5272,1005xm5272,1005l5271,1005,5272,1005,5272,1005xm2368,5332l1184,4493,965,3153,937,2252,951,1011,965,1011,951,2252,951,2252,979,3149,979,3152,1196,4483,1194,4483,1197,4488,1200,4488,2360,5310,2357,5319,2372,5319,2368,5332xm8643,1100l8636,1099,8636,1093,8643,1100xm8650,1100l8643,1100,8636,1093,8650,1093,8650,1100xm8636,1991l8636,1099,8643,1100,8650,1100,8650,1990,8637,1990,8636,1991xm4004,1373l4000,1373,4002,1373,4004,1373xm8636,1993l8636,1991,8637,1990,8636,1993xm8650,1993l8636,1993,8637,1990,8650,1990,8650,1993xm8145,3040l8636,1991,8636,1993,8650,1993,8650,1994,8161,3039,8146,3039,8145,3040xm2384,2032l2383,2032,2382,2031,2384,2032xm2400,2032l2384,2032,2382,2031,2399,2031,2400,2032xm2984,2884l2972,2884,2971,2878,2969,2878,2383,2032,2384,2032,2400,2032,2985,2878,2985,2878,2971,2878,2971,2881,2985,2881,2984,2884xm5157,4232l3070,2877,5847,2176,5858,2188,5840,2188,5843,2191,3138,2874,3091,2874,3089,2886,3110,2886,5153,4213,5149,4219,5165,4219,5157,4232xm5843,2191l5840,2188,5847,2190,5843,2191xm7305,3926l5843,2191,5847,2190,5840,2188,5858,2188,7305,3906,7300,3911,7310,3911,7319,3911,7305,3926xm3089,2886l3091,2874,3104,2883,3089,2886xm3104,2883l3091,2874,3138,2874,3104,2883xm2972,2884l2971,2881,2971,2878,2972,2884xm2753,4078l2739,4078,2739,4078,2739,4078,2971,2881,2972,2884,2984,2884,2753,4078xm3110,2886l3089,2886,3104,2883,3110,2886xm8145,3041l8145,3040,8146,3039,8145,3041xm8160,3041l8145,3041,8146,3039,8161,3039,8160,3041xm7319,3911l7310,3911,7305,3906,8145,3040,8145,3041,8160,3041,8157,3048,7319,3911xm5165,4219l5149,4219,5159,4217,5153,4213,5743,3149,5755,3156,5165,4219xm979,3152l979,3152,979,3152,979,3152xm979,3153l979,3153,979,3152,979,3153xm7310,3911l7300,3911,7305,3906,7310,3911xm2739,4078l2739,4078,2739,4078,2739,4078xm2372,5319l2357,5319,2368,5315,2360,5310,2739,4078,2739,4078,2753,4078,2753,4081,2372,5319xm5149,4219l5153,4213,5159,4217,5149,4219xm1197,4488l1194,4483,1196,4485,1197,4488xm1196,4485l1194,4483,1196,4483,1196,4485xm1200,4488l1197,4488,1196,4485,1200,4488xm2357,5319l2360,5310,2368,5315,2357,5319xe">
              <v:path arrowok="t"/>
              <v:fill on="t" focussize="0,0"/>
              <v:stroke on="f"/>
              <v:imagedata o:title=""/>
              <o:lock v:ext="edit"/>
            </v:shape>
            <v:line id="_x0000_s1031" o:spid="_x0000_s1031" o:spt="20" style="position:absolute;left:2445;top:5274;height:0;width:4163;" stroked="t" coordsize="21600,21600">
              <v:path arrowok="t"/>
              <v:fill focussize="0,0"/>
              <v:stroke weight="2.73196850393701pt" color="#000000"/>
              <v:imagedata o:title=""/>
              <o:lock v:ext="edit"/>
            </v:line>
            <v:shape id="_x0000_s1032" o:spid="_x0000_s1032" style="position:absolute;left:3994;top:1377;height:2849;width:1166;" fillcolor="#000000" filled="t" stroked="f" coordorigin="3995,1377" coordsize="1166,2849" path="m5148,4225l3995,1382,4007,1377,5160,4220,5148,4225xe">
              <v:path arrowok="t"/>
              <v:fill on="t" focussize="0,0"/>
              <v:stroke on="f"/>
              <v:imagedata o:title=""/>
              <o:lock v:ext="edit"/>
            </v:shape>
            <v:shape id="_x0000_s1033" o:spid="_x0000_s1033" style="position:absolute;left:3995;top:1380;height:3882;width:427;" fillcolor="#000000" filled="t" stroked="f" coordorigin="3995,1380" coordsize="427,3882" path="m4408,5262l3995,1382,4009,1380,4422,5260,4408,5262xe">
              <v:path arrowok="t"/>
              <v:fill on="t" focussize="0,0"/>
              <v:stroke on="f"/>
              <v:imagedata o:title=""/>
              <o:lock v:ext="edit"/>
            </v:shape>
            <v:shape id="_x0000_s1034" o:spid="_x0000_s1034" style="position:absolute;left:2080;top:702;height:538;width:1028;" fillcolor="#FFFFFF" filled="t" stroked="f" coordorigin="2081,702" coordsize="1028,538" path="m2942,1240l2244,1240,2179,1228,2126,1192,2093,1141,2081,1077,2081,865,2093,803,2126,750,2179,714,2244,702,2942,702,3007,714,3060,750,3094,803,3108,865,3108,1077,3094,1141,3060,1192,3007,1228,2942,1240xe">
              <v:path arrowok="t"/>
              <v:fill on="t" focussize="0,0"/>
              <v:stroke on="f"/>
              <v:imagedata o:title=""/>
              <o:lock v:ext="edit"/>
            </v:shape>
            <v:shape id="_x0000_s1035" o:spid="_x0000_s1035" style="position:absolute;left:2073;top:694;height:553;width:1041;" fillcolor="#000000" filled="t" stroked="f" coordorigin="2073,695" coordsize="1041,553" path="m2944,1248l2242,1248,2176,1234,2122,1198,2086,1143,2073,1077,2073,865,2086,800,2122,746,2176,708,2242,695,2944,695,3010,708,3010,708,2244,708,2243,709,2244,709,2186,720,2183,720,2180,721,2181,721,2133,755,2133,755,2131,756,2131,756,2099,804,2099,804,2098,807,2098,807,2087,866,2087,866,2087,1076,2087,1077,2087,1077,2098,1137,2098,1137,2099,1140,2099,1140,2131,1187,2131,1187,2133,1189,2134,1189,2181,1221,2180,1221,2183,1222,2185,1222,2244,1234,2243,1234,2244,1234,3010,1234,3010,1234,2944,1248xm2244,709l2243,709,2244,708,2244,709xm2942,709l2244,709,2244,708,2942,708,2942,709xm3004,721l2942,708,2943,709,3010,709,3027,720,3003,720,3004,721xm3010,709l2943,709,2942,708,3010,708,3010,709xm2180,721l2183,720,2182,721,2180,721xm2182,721l2183,720,2186,720,2182,721xm3006,721l3004,721,3003,720,3006,721xm3029,721l3006,721,3003,720,3027,720,3029,721xm2181,721l2180,721,2182,721,2181,721xm3054,756l3004,721,3006,721,3029,721,3064,746,3070,755,3053,755,3054,756xm2131,756l2133,755,2132,756,2131,756xm2132,756l2133,755,2133,755,2132,756xm3055,756l3054,756,3053,755,3055,756xm3071,756l3055,756,3053,755,3070,755,3071,756xm2131,756l2131,756,2132,756,2131,756xm3088,805l3054,756,3055,756,3071,756,3100,800,3101,804,3087,804,3088,805xm2098,807l2099,804,2098,805,2098,807xm2098,805l2099,804,2099,804,2098,805xm3088,807l3088,805,3087,804,3088,807xm3102,807l3088,807,3087,804,3101,804,3102,807xm2098,807l2098,807,2098,805,2098,807xm3114,867l3100,867,3100,866,3100,866,3088,805,3088,807,3102,807,3114,865,3114,867xm2087,866l2087,866,2087,866,2087,866xm3100,866l3100,866,3100,866,3100,866xm2087,867l2087,867,2087,866,2087,867xm3114,1077l3100,1077,3100,1075,3100,866,3100,867,3114,867,3114,1077xm3100,1076l3100,1075,3100,1075,3100,1076xm2087,1076l2087,1076,2087,1076,2087,1076xm3088,1138l3100,1076,3100,1077,3114,1077,3114,1077,3102,1137,3088,1137,3088,1138xm2087,1077l2087,1077,2087,1076,2087,1077xm2099,1140l2098,1137,2098,1138,2099,1140xm2098,1138l2098,1137,2098,1137,2098,1138xm3087,1139l3088,1138,3088,1137,3087,1139xm3101,1139l3087,1139,3088,1137,3102,1137,3101,1139xm3054,1188l3088,1138,3087,1139,3101,1139,3100,1143,3071,1187,3055,1187,3054,1188xm2099,1140l2099,1140,2098,1138,2099,1140xm2133,1189l2131,1187,2132,1188,2133,1189xm2132,1188l2131,1187,2131,1187,2132,1188xm3053,1189l3054,1188,3055,1187,3053,1189xm3070,1189l3053,1189,3055,1187,3071,1187,3070,1189xm2134,1189l2133,1189,2132,1188,2134,1189xm3004,1221l3054,1188,3053,1189,3070,1189,3064,1198,3029,1221,3006,1221,3004,1221xm2183,1222l2180,1221,2182,1221,2183,1222xm2182,1221l2180,1221,2181,1221,2182,1221xm3003,1222l3004,1221,3006,1221,3003,1222xm3028,1222l3003,1222,3006,1221,3029,1221,3028,1222xm2185,1222l2183,1222,2182,1221,2185,1222xm2942,1234l3004,1221,3003,1222,3028,1222,3010,1234,2943,1234,2942,1234xm2244,1234l2243,1234,2244,1234,2244,1234xm2942,1234l2244,1234,2244,1234,2942,1234,2942,1234xm3010,1234l2942,1234,2943,1234,3010,1234,3010,1234xe">
              <v:path arrowok="t"/>
              <v:fill on="t" focussize="0,0"/>
              <v:stroke on="f"/>
              <v:imagedata o:title=""/>
              <o:lock v:ext="edit"/>
            </v:shape>
            <v:shape id="_x0000_s1036" o:spid="_x0000_s1036" style="position:absolute;left:1950;top:1751;height:553;width:874;" fillcolor="#000000" filled="t" stroked="f" coordorigin="1950,1752" coordsize="874,553" path="m2654,2305l2120,2305,2053,2291,1999,2254,1963,2199,1950,2134,1950,1922,1963,1855,1999,1801,2053,1765,2120,1752,2654,1752,2720,1765,2720,1765,2122,1765,2121,1766,2122,1766,2062,1777,2060,1777,2057,1778,2058,1778,2011,1810,2010,1810,2008,1811,2008,1811,1976,1859,1976,1859,1975,1862,1975,1862,1964,1923,1964,1923,1964,2133,1964,2134,1964,2134,1975,2193,1975,2193,1976,2196,1976,2196,2008,2243,2008,2243,2010,2245,2010,2245,2058,2278,2057,2278,2060,2279,2063,2279,2122,2291,2121,2291,2122,2291,2720,2291,2720,2291,2654,2305xm2122,1766l2121,1766,2122,1765,2122,1766xm2652,1766l2122,1766,2122,1765,2652,1765,2652,1766xm2714,1778l2652,1765,2653,1766,2720,1766,2738,1777,2713,1777,2714,1778xm2720,1766l2653,1766,2652,1765,2720,1765,2720,1766xm2057,1778l2060,1777,2059,1778,2057,1778xm2059,1778l2060,1777,2062,1777,2059,1778xm2716,1778l2714,1778,2713,1777,2716,1778xm2740,1778l2716,1778,2713,1777,2738,1777,2740,1778xm2058,1778l2057,1778,2059,1778,2058,1778xm2764,1811l2714,1778,2716,1778,2740,1778,2774,1801,2780,1810,2763,1810,2764,1811xm2008,1811l2010,1810,2009,1811,2008,1811xm2009,1811l2010,1810,2011,1810,2009,1811xm2765,1811l2764,1811,2763,1810,2765,1811xm2781,1811l2765,1811,2763,1810,2780,1810,2781,1811xm2008,1811l2008,1811,2009,1811,2008,1811xm2798,1860l2764,1811,2765,1811,2781,1811,2810,1855,2811,1859,2797,1859,2798,1860xm1975,1862l1976,1859,1975,1860,1975,1862xm1975,1860l1976,1859,1976,1859,1975,1860xm2798,1862l2798,1860,2797,1859,2798,1862xm2812,1862l2798,1862,2797,1859,2811,1859,2812,1862xm1975,1862l1975,1862,1975,1860,1975,1862xm2824,1924l2810,1924,2810,1923,2810,1923,2798,1860,2798,1862,2812,1862,2824,1922,2824,1924xm1964,1923l1964,1923,1964,1923,1964,1923xm2810,1923l2810,1923,2810,1923,2810,1923xm1964,1924l1964,1924,1964,1923,1964,1924xm2824,2134l2810,2134,2810,2132,2810,1923,2810,1924,2824,1924,2824,2134xm2810,2133l2810,2132,2810,2132,2810,2133xm1964,2133l1964,2133,1964,2133,1964,2133xm2798,2194l2810,2133,2810,2134,2824,2134,2824,2134,2812,2193,2798,2193,2798,2194xm1964,2134l1964,2134,1964,2133,1964,2134xm1976,2196l1975,2193,1975,2194,1976,2196xm1975,2194l1975,2193,1975,2193,1975,2194xm2797,2195l2798,2194,2798,2193,2797,2195xm2811,2195l2797,2195,2798,2193,2812,2193,2811,2195xm2764,2244l2798,2194,2797,2195,2811,2195,2810,2199,2781,2243,2765,2243,2764,2244xm1976,2196l1976,2196,1975,2194,1976,2196xm2010,2245l2008,2243,2009,2244,2010,2245xm2009,2244l2008,2243,2008,2243,2009,2244xm2763,2245l2764,2244,2765,2243,2763,2245xm2780,2245l2763,2245,2765,2243,2781,2243,2780,2245xm2010,2245l2010,2245,2009,2244,2010,2245xm2714,2278l2764,2244,2763,2245,2780,2245,2774,2254,2739,2278,2716,2278,2714,2278xm2060,2279l2057,2278,2059,2278,2060,2279xm2059,2278l2057,2278,2058,2278,2059,2278xm2713,2279l2714,2278,2716,2278,2713,2279xm2737,2279l2713,2279,2716,2278,2739,2278,2737,2279xm2063,2279l2060,2279,2059,2278,2063,2279xm2652,2291l2714,2278,2713,2279,2737,2279,2720,2291,2653,2291,2652,2291xm2122,2291l2121,2291,2122,2291,2122,2291xm2652,2291l2122,2291,2122,2291,2652,2291,2652,2291xm2720,2291l2652,2291,2653,2291,2720,2291,2720,2291xe">
              <v:path arrowok="t"/>
              <v:fill on="t" focussize="0,0"/>
              <v:stroke on="f"/>
              <v:imagedata o:title=""/>
              <o:lock v:ext="edit"/>
            </v:shape>
            <v:shape id="_x0000_s1037" o:spid="_x0000_s1037" style="position:absolute;left:360;top:2003;height:540;width:1102;" fillcolor="#FFFFFF" filled="t" stroked="f" coordorigin="360,2003" coordsize="1102,540" path="m1298,2543l523,2543,458,2529,408,2495,372,2442,360,2380,360,2166,372,2104,408,2051,458,2015,523,2003,1298,2003,1361,2015,1414,2051,1450,2104,1462,2166,1462,2380,1450,2442,1414,2495,1361,2529,1298,2543xe">
              <v:path arrowok="t"/>
              <v:fill on="t" focussize="0,0"/>
              <v:stroke on="f"/>
              <v:imagedata o:title=""/>
              <o:lock v:ext="edit"/>
            </v:shape>
            <v:shape id="_x0000_s1038" o:spid="_x0000_s1038" style="position:absolute;left:353;top:1996;height:552;width:1116;" fillcolor="#000000" filled="t" stroked="f" coordorigin="353,1997" coordsize="1116,552" path="m1299,2549l523,2549,456,2535,402,2499,366,2444,353,2379,353,2166,366,2100,402,2046,456,2009,523,1997,1299,1997,1364,2009,1365,2010,525,2010,524,2011,525,2011,466,2021,463,2021,460,2022,461,2022,414,2055,413,2055,411,2056,411,2056,379,2104,379,2104,378,2107,378,2107,367,2167,367,2167,367,2378,367,2379,367,2379,378,2438,378,2438,379,2441,379,2441,411,2488,411,2488,413,2490,414,2490,461,2522,460,2522,463,2523,465,2523,525,2535,524,2535,525,2535,1364,2535,1364,2535,1299,2549xm525,2011l524,2011,525,2010,525,2011xm1297,2011l525,2011,525,2010,1297,2010,1297,2011xm1358,2022l1297,2010,1298,2011,1366,2011,1382,2021,1357,2021,1358,2022xm1366,2011l1298,2011,1297,2010,1365,2010,1366,2011xm460,2022l463,2021,462,2022,460,2022xm462,2022l463,2021,466,2021,462,2022xm1360,2022l1358,2022,1357,2021,1360,2022xm1383,2022l1360,2022,1357,2021,1382,2021,1383,2022xm1408,2056l1358,2022,1360,2022,1383,2022,1418,2046,1424,2055,1407,2055,1408,2056xm461,2022l460,2022,462,2022,461,2022xm411,2056l413,2055,412,2056,411,2056xm412,2056l413,2055,414,2055,412,2056xm1409,2056l1408,2056,1407,2055,1409,2056xm1425,2056l1409,2056,1407,2055,1424,2055,1425,2056xm411,2056l411,2056,412,2056,411,2056xm1443,2106l1408,2056,1409,2056,1425,2056,1455,2100,1456,2104,1442,2104,1443,2106xm378,2107l379,2104,378,2105,378,2107xm378,2105l379,2104,379,2104,378,2105xm1443,2107l1443,2106,1442,2104,1443,2107xm1457,2107l1443,2107,1442,2104,1456,2104,1457,2107xm378,2107l378,2107,378,2105,378,2107xm1469,2168l1455,2168,1455,2167,1455,2167,1443,2106,1443,2107,1457,2107,1469,2166,1469,2168xm367,2167l367,2167,367,2167,367,2167xm1455,2167l1455,2167,1455,2167,1455,2167xm367,2168l367,2168,367,2167,367,2168xm1469,2379l1455,2379,1455,2377,1455,2167,1455,2168,1469,2168,1469,2379xm1455,2378l1455,2377,1455,2377,1455,2378xm367,2378l367,2378,367,2378,367,2378xm1443,2439l1455,2378,1455,2379,1469,2379,1469,2379,1457,2438,1443,2438,1443,2439xm367,2379l367,2379,367,2378,367,2379xm1442,2440l1443,2439,1443,2438,1442,2440xm1456,2440l1442,2440,1443,2438,1457,2438,1456,2440xm379,2441l378,2438,378,2439,379,2441xm378,2439l378,2438,378,2438,378,2439xm1408,2489l1443,2439,1442,2440,1456,2440,1455,2445,1425,2488,1409,2488,1408,2489xm379,2441l379,2441,378,2439,379,2441xm413,2490l411,2488,412,2489,413,2490xm412,2489l411,2488,411,2488,412,2489xm1407,2490l1408,2489,1409,2488,1407,2490xm1424,2490l1407,2490,1409,2488,1425,2488,1424,2490xm1358,2522l1408,2489,1407,2490,1424,2490,1418,2499,1383,2522,1360,2522,1358,2522xm414,2490l413,2490,412,2489,414,2490xm463,2523l460,2522,462,2522,463,2523xm462,2522l460,2522,461,2522,462,2522xm1357,2523l1358,2522,1360,2522,1357,2523xm1382,2523l1357,2523,1360,2522,1383,2522,1382,2523xm465,2523l463,2523,462,2522,465,2523xm1297,2535l1358,2522,1357,2523,1382,2523,1364,2535,1298,2535,1297,2535xm525,2535l524,2535,525,2535,525,2535xm1297,2535l525,2535,525,2535,1297,2535,1297,2535xm1364,2535l1297,2535,1298,2535,1364,2535,1364,2535xe">
              <v:path arrowok="t"/>
              <v:fill on="t" focussize="0,0"/>
              <v:stroke on="f"/>
              <v:imagedata o:title=""/>
              <o:lock v:ext="edit"/>
            </v:shape>
            <v:shape id="_x0000_s1039" o:spid="_x0000_s1039" style="position:absolute;left:715;top:4213;height:540;width:1092;" fillcolor="#FFFFFF" filled="t" stroked="f" coordorigin="715,4213" coordsize="1092,540" path="m1644,4753l878,4753,814,4739,763,4703,727,4653,715,4588,715,4379,727,4312,763,4261,814,4228,878,4213,1644,4213,1706,4228,1759,4261,1795,4312,1807,4379,1807,4588,1795,4653,1759,4703,1706,4739,1644,4753xe">
              <v:path arrowok="t"/>
              <v:fill on="t" focussize="0,0"/>
              <v:stroke on="f"/>
              <v:imagedata o:title=""/>
              <o:lock v:ext="edit"/>
            </v:shape>
            <v:shape id="_x0000_s1040" o:spid="_x0000_s1040" style="position:absolute;left:708;top:4206;height:553;width:1106;" fillcolor="#000000" filled="t" stroked="f" coordorigin="708,4207" coordsize="1106,553" path="m1644,4760l877,4760,811,4746,757,4709,721,4654,708,4589,708,4377,721,4310,757,4256,811,4220,877,4207,1644,4207,1710,4220,1710,4220,879,4220,878,4221,879,4221,820,4232,818,4232,815,4233,816,4233,769,4265,768,4265,766,4266,766,4266,734,4314,734,4314,733,4317,733,4317,722,4378,722,4378,722,4588,722,4589,722,4589,733,4648,733,4648,734,4651,734,4651,766,4698,766,4698,768,4700,768,4700,816,4733,815,4733,818,4734,821,4734,879,4746,878,4746,879,4746,1710,4746,1710,4746,1644,4760xm879,4221l878,4221,879,4220,879,4221xm1642,4221l879,4221,879,4220,1642,4220,1642,4221xm1704,4233l1642,4220,1643,4221,1710,4221,1728,4232,1703,4232,1704,4233xm1710,4221l1643,4221,1642,4220,1710,4220,1710,4221xm815,4233l818,4232,817,4233,815,4233xm817,4233l818,4232,820,4232,817,4233xm1706,4233l1704,4233,1703,4232,1706,4233xm1730,4233l1706,4233,1703,4232,1728,4232,1730,4233xm816,4233l815,4233,817,4233,816,4233xm1754,4266l1704,4233,1706,4233,1730,4233,1764,4256,1770,4265,1753,4265,1754,4266xm766,4266l768,4265,767,4266,766,4266xm767,4266l768,4265,769,4265,767,4266xm1755,4266l1754,4266,1753,4265,1755,4266xm1771,4266l1755,4266,1753,4265,1770,4265,1771,4266xm766,4266l766,4266,767,4266,766,4266xm1788,4315l1754,4266,1755,4266,1771,4266,1800,4310,1801,4314,1787,4314,1788,4315xm733,4317l734,4314,733,4315,733,4317xm733,4315l734,4314,734,4314,733,4315xm1788,4317l1788,4315,1787,4314,1788,4317xm1802,4317l1788,4317,1787,4314,1801,4314,1802,4317xm733,4317l733,4317,733,4315,733,4317xm1814,4379l1800,4379,1800,4378,1800,4378,1788,4315,1788,4317,1802,4317,1814,4377,1814,4379xm722,4378l722,4378,722,4378,722,4378xm1800,4378l1800,4378,1800,4378,1800,4378xm722,4379l722,4379,722,4378,722,4379xm1814,4589l1800,4589,1800,4587,1800,4378,1800,4379,1814,4379,1814,4589xm1800,4588l1800,4587,1800,4587,1800,4588xm722,4588l722,4588,722,4588,722,4588xm1788,4649l1800,4588,1800,4589,1814,4589,1814,4589,1802,4648,1788,4648,1788,4649xm722,4589l722,4589,722,4588,722,4589xm734,4651l733,4648,733,4649,734,4651xm733,4649l733,4648,733,4648,733,4649xm1787,4650l1788,4649,1788,4648,1787,4650xm1801,4650l1787,4650,1788,4648,1802,4648,1801,4650xm1754,4699l1788,4649,1787,4650,1801,4650,1800,4654,1771,4698,1755,4698,1754,4699xm734,4651l734,4651,733,4649,734,4651xm768,4700l766,4698,767,4699,768,4700xm767,4699l766,4698,766,4698,767,4699xm1753,4700l1754,4699,1755,4698,1753,4700xm1770,4700l1753,4700,1755,4698,1771,4698,1770,4700xm768,4700l768,4700,767,4699,768,4700xm1704,4733l1754,4699,1753,4700,1770,4700,1764,4709,1729,4733,1706,4733,1704,4733xm818,4734l815,4733,817,4733,818,4734xm817,4733l815,4733,816,4733,817,4733xm1703,4734l1704,4733,1706,4733,1703,4734xm1727,4734l1703,4734,1706,4733,1729,4733,1727,4734xm821,4734l818,4734,817,4733,821,4734xm1642,4746l1704,4733,1703,4734,1727,4734,1710,4746,1643,4746,1642,4746xm879,4746l878,4746,879,4746,879,4746xm1642,4746l879,4746,879,4746,1642,4746,1642,4746xm1710,4746l1642,4746,1643,4746,1710,4746,1710,4746xe">
              <v:path arrowok="t"/>
              <v:fill on="t" focussize="0,0"/>
              <v:stroke on="f"/>
              <v:imagedata o:title=""/>
              <o:lock v:ext="edit"/>
            </v:shape>
            <v:shape id="_x0000_s1041" o:spid="_x0000_s1041" style="position:absolute;left:2196;top:3810;height:552;width:1195;" fillcolor="#000000" filled="t" stroked="f" coordorigin="2196,3811" coordsize="1195,552" path="m3221,4363l2366,4363,2300,4349,2246,4313,2210,4258,2196,4193,2196,3980,2210,3914,2246,3860,2300,3823,2366,3811,3221,3811,3288,3823,3289,3824,2368,3824,2367,3825,2368,3825,2310,3835,2307,3835,2304,3836,2305,3836,2258,3869,2257,3869,2255,3870,2255,3870,2223,3918,2223,3918,2222,3921,2222,3921,2210,3981,2210,3981,2210,4191,2210,4193,2210,4193,2222,4252,2222,4252,2223,4254,2223,4254,2255,4302,2255,4302,2257,4304,2258,4304,2305,4336,2304,4336,2307,4337,2309,4337,2368,4349,2367,4349,2368,4349,3288,4349,3288,4349,3221,4363xm2368,3825l2367,3825,2368,3824,2368,3825xm3219,3825l2368,3825,2368,3824,3219,3824,3219,3825xm3282,3836l3219,3824,3220,3825,3290,3825,3306,3835,3281,3835,3282,3836xm3290,3825l3220,3825,3219,3824,3289,3824,3290,3825xm2304,3836l2307,3835,2306,3836,2304,3836xm2306,3836l2307,3835,2310,3835,2306,3836xm3284,3836l3282,3836,3281,3835,3284,3836xm3307,3836l3284,3836,3281,3835,3306,3835,3307,3836xm2305,3836l2304,3836,2306,3836,2305,3836xm3332,3870l3282,3836,3284,3836,3307,3836,3342,3860,3348,3869,3331,3869,3332,3870xm2255,3870l2257,3869,2256,3870,2255,3870xm2256,3870l2257,3869,2258,3869,2256,3870xm3333,3870l3332,3870,3331,3869,3333,3870xm3349,3870l3333,3870,3331,3869,3348,3869,3349,3870xm2255,3870l2255,3870,2256,3870,2255,3870xm3366,3919l3332,3870,3333,3870,3349,3870,3378,3914,3379,3918,3365,3918,3366,3919xm3366,3921l3366,3919,3365,3918,3366,3921xm3380,3921l3366,3921,3365,3918,3379,3918,3380,3921xm2222,3921l2223,3918,2222,3919,2222,3921xm2222,3919l2223,3918,2223,3918,2222,3919xm3391,3982l3377,3982,3377,3981,3377,3981,3366,3919,3366,3921,3380,3921,3391,3980,3391,3982xm2222,3921l2222,3921,2222,3919,2222,3921xm2210,3981l2210,3981,2210,3981,2210,3981xm3377,3981l3377,3981,3377,3981,3377,3981xm3391,4193l3377,4193,3377,4192,3377,3981,3377,3982,3391,3982,3391,4193xm2210,3982l2210,3982,2210,3981,2210,3982xm2210,4192l2210,4191,2210,4191,2210,4192xm3377,4192l3377,4192,3377,4192,3377,4192xm2210,4193l2210,4193,2210,4192,2210,4193xm3366,4253l3377,4192,3377,4193,3391,4193,3391,4193,3380,4252,3366,4252,3366,4253xm2223,4254l2222,4252,2222,4253,2223,4254xm2222,4253l2222,4252,2222,4252,2222,4253xm3365,4255l3366,4253,3366,4252,3365,4255xm3379,4255l3365,4255,3366,4252,3380,4252,3379,4255xm2223,4254l2223,4254,2222,4253,2223,4254xm3332,4303l3366,4253,3365,4255,3379,4255,3378,4258,3349,4302,3333,4302,3332,4303xm2257,4304l2255,4302,2256,4303,2257,4304xm2256,4303l2255,4302,2255,4302,2256,4303xm3331,4304l3332,4303,3333,4302,3331,4304xm3348,4304l3331,4304,3333,4302,3349,4302,3348,4304xm2258,4304l2257,4304,2256,4303,2258,4304xm3282,4336l3332,4303,3331,4304,3348,4304,3342,4313,3307,4336,3284,4336,3282,4336xm2307,4337l2304,4336,2306,4336,2307,4337xm2306,4336l2304,4336,2305,4336,2306,4336xm3281,4337l3282,4336,3284,4336,3281,4337xm3306,4337l3281,4337,3284,4336,3307,4336,3306,4337xm3219,4349l3282,4336,3281,4337,3306,4337,3288,4349,3220,4349,3219,4349xm2309,4337l2307,4337,2306,4336,2309,4337xm2368,4349l2367,4349,2368,4349,2368,4349xm3219,4349l2368,4349,2368,4349,3219,4349,3219,4349xm3288,4349l3219,4349,3220,4349,3288,4349,3288,4349xe">
              <v:path arrowok="t"/>
              <v:fill on="t" focussize="0,0"/>
              <v:stroke on="f"/>
              <v:imagedata o:title=""/>
              <o:lock v:ext="edit"/>
            </v:shape>
            <v:shape id="_x0000_s1042" o:spid="_x0000_s1042" style="position:absolute;left:8004;top:851;height:540;width:1229;" fillcolor="#FFFFFF" filled="t" stroked="f" coordorigin="8004,851" coordsize="1229,540" path="m9067,1391l8167,1391,8105,1379,8052,1343,8016,1293,8004,1228,8004,1017,8016,952,8052,901,8105,865,8167,851,9067,851,9132,865,9185,901,9218,952,9233,1017,9233,1228,9218,1293,9185,1343,9132,1379,9067,1391xe">
              <v:path arrowok="t"/>
              <v:fill on="t" focussize="0,0"/>
              <v:stroke on="f"/>
              <v:imagedata o:title=""/>
              <o:lock v:ext="edit"/>
            </v:shape>
            <v:shape id="_x0000_s1043" o:spid="_x0000_s1043" style="position:absolute;left:7997;top:844;height:553;width:1242;" fillcolor="#000000" filled="t" stroked="f" coordorigin="7997,845" coordsize="1242,553" path="m9069,1398l8166,1398,8101,1384,8047,1349,8011,1294,7997,1227,7997,1015,8011,950,8047,896,8101,858,8166,845,9069,845,9136,858,9136,858,8168,858,8167,859,8168,859,8111,870,8108,870,8105,871,8106,871,8058,905,8058,905,8056,906,8056,906,8024,954,8024,954,8023,957,8023,957,8011,1016,8011,1016,8011,1225,8011,1227,8011,1227,8023,1288,8023,1288,8024,1290,8024,1290,8056,1338,8056,1338,8058,1340,8059,1340,8106,1371,8105,1371,8108,1372,8110,1372,8168,1384,8167,1384,8168,1384,9136,1384,9136,1384,9069,1398xm8168,859l8167,859,8168,858,8168,859xm9067,859l8168,859,8168,858,9067,858,9067,859xm9130,871l9067,858,9068,859,9136,859,9153,870,9129,870,9130,871xm9136,859l9068,859,9067,858,9136,858,9136,859xm8105,871l8108,870,8107,871,8105,871xm8107,871l8108,870,8111,870,8107,871xm9132,871l9130,871,9129,870,9132,871xm9155,871l9132,871,9129,870,9153,870,9155,871xm8106,871l8105,871,8107,871,8106,871xm9180,906l9130,871,9132,871,9155,871,9190,896,9196,905,9179,905,9180,906xm9181,906l9180,906,9179,905,9181,906xm9197,906l9181,906,9179,905,9196,905,9197,906xm8056,906l8058,905,8057,906,8056,906xm8057,906l8058,905,8058,905,8057,906xm9213,955l9180,906,9181,906,9197,906,9225,950,9226,954,9212,954,9213,955xm8056,906l8056,906,8057,906,8056,906xm8023,957l8024,954,8023,955,8023,957xm8023,955l8024,954,8024,954,8023,955xm9213,957l9213,955,9212,954,9213,957xm9227,957l9213,957,9212,954,9226,954,9227,957xm9239,1017l9225,1017,9225,1016,9225,1016,9213,955,9213,957,9227,957,9239,1015,9239,1017xm8023,957l8023,957,8023,955,8023,957xm8011,1016l8011,1016,8011,1016,8011,1016xm9225,1016l9225,1016,9225,1016,9225,1016xm8011,1017l8011,1017,8011,1016,8011,1017xm9239,1227l9225,1227,9225,1225,9225,1016,9225,1017,9239,1017,9239,1227xm8011,1226l8011,1225,8011,1225,8011,1226xm9225,1226l9225,1225,9225,1225,9225,1226xm8011,1227l8011,1227,8011,1226,8011,1227xm9213,1289l9225,1226,9225,1227,9239,1227,9239,1227,9227,1288,9213,1288,9213,1289xm8024,1290l8023,1288,8023,1289,8024,1290xm8023,1289l8023,1288,8023,1288,8023,1289xm9212,1290l9213,1289,9213,1288,9212,1290xm9226,1290l9212,1290,9213,1288,9227,1288,9226,1290xm8024,1290l8024,1290,8023,1289,8024,1290xm9180,1339l9213,1289,9212,1290,9226,1290,9225,1294,9197,1338,9181,1338,9180,1339xm8058,1340l8056,1338,8057,1339,8058,1340xm8057,1339l8056,1338,8056,1338,8057,1339xm9179,1340l9180,1339,9181,1338,9179,1340xm9196,1340l9179,1340,9181,1338,9197,1338,9196,1340xm8059,1340l8058,1340,8057,1339,8059,1340xm9130,1371l9180,1339,9179,1340,9196,1340,9190,1349,9156,1371,9132,1371,9130,1371xm8108,1372l8105,1371,8107,1371,8108,1372xm8107,1371l8105,1371,8106,1371,8107,1371xm9129,1372l9130,1371,9132,1371,9129,1372xm9154,1372l9129,1372,9132,1371,9156,1371,9154,1372xm8110,1372l8108,1372,8107,1371,8110,1372xm9067,1384l9130,1371,9129,1372,9154,1372,9136,1384,9068,1384,9067,1384xm8168,1384l8167,1384,8168,1384,8168,1384xm9067,1384l8168,1384,8168,1384,9067,1384,9067,1384xm9136,1384l9067,1384,9068,1384,9136,1384,9136,1384xe">
              <v:path arrowok="t"/>
              <v:fill on="t" focussize="0,0"/>
              <v:stroke on="f"/>
              <v:imagedata o:title=""/>
              <o:lock v:ext="edit"/>
            </v:shape>
            <v:line id="_x0000_s1044" o:spid="_x0000_s1044" o:spt="20" style="position:absolute;left:8005;top:1121;height:0;width:1228;" stroked="t" coordsize="21600,21600">
              <v:path arrowok="t"/>
              <v:fill focussize="0,0"/>
              <v:stroke weight="0.681968503937008pt" color="#000000"/>
              <v:imagedata o:title=""/>
              <o:lock v:ext="edit"/>
            </v:line>
            <v:shape id="_x0000_s1045" o:spid="_x0000_s1045" style="position:absolute;left:7598;top:2809;height:538;width:1061;" fillcolor="#FFFFFF" filled="t" stroked="f" coordorigin="7598,2809" coordsize="1061,538" path="m8496,3347l7762,3347,7697,3335,7644,3299,7610,3246,7598,3184,7598,2973,7610,2908,7644,2857,7697,2821,7762,2809,8496,2809,8558,2821,8611,2857,8647,2908,8659,2973,8659,3184,8647,3246,8611,3299,8558,3335,8496,3347xe">
              <v:path arrowok="t"/>
              <v:fill on="t" focussize="0,0"/>
              <v:stroke on="f"/>
              <v:imagedata o:title=""/>
              <o:lock v:ext="edit"/>
            </v:shape>
            <v:shape id="_x0000_s1046" o:spid="_x0000_s1046" style="position:absolute;left:7591;top:2801;height:553;width:1075;" fillcolor="#000000" filled="t" stroked="f" coordorigin="7591,2802" coordsize="1075,553" path="m8496,3355l7760,3355,7694,3341,7640,3304,7604,3249,7591,3184,7591,2972,7604,2906,7640,2852,7694,2815,7760,2802,8496,2802,8561,2815,8561,2815,7762,2815,7761,2816,7762,2816,7703,2827,7701,2827,7698,2828,7699,2828,7652,2861,7651,2861,7649,2862,7649,2862,7617,2910,7617,2910,7616,2913,7616,2913,7605,2973,7605,2973,7605,3183,7605,3184,7605,3184,7616,3243,7616,3243,7617,3246,7617,3246,7649,3293,7649,3293,7651,3295,7651,3295,7699,3328,7698,3328,7701,3329,7704,3329,7762,3341,7761,3341,7762,3341,8561,3341,8561,3341,8496,3355xm7762,2816l7761,2816,7762,2815,7762,2816xm8494,2816l7762,2816,7762,2815,8494,2815,8494,2816xm8555,2828l8494,2815,8495,2816,8561,2816,8579,2827,8554,2827,8555,2828xm8561,2816l8495,2816,8494,2815,8561,2815,8561,2816xm7698,2828l7701,2827,7700,2828,7698,2828xm7700,2828l7701,2827,7703,2827,7700,2828xm8557,2828l8555,2828,8554,2827,8557,2828xm8580,2828l8557,2828,8554,2827,8579,2827,8580,2828xm8605,2862l8555,2828,8557,2828,8580,2828,8615,2852,8621,2861,8604,2861,8605,2862xm7699,2828l7698,2828,7700,2828,7699,2828xm7649,2862l7651,2861,7650,2862,7649,2862xm7650,2862l7651,2861,7652,2861,7650,2862xm8606,2862l8605,2862,8604,2861,8606,2862xm8622,2862l8606,2862,8604,2861,8621,2861,8622,2862xm7649,2862l7649,2862,7650,2862,7649,2862xm8640,2912l8605,2862,8606,2862,8622,2862,8652,2906,8653,2910,8639,2910,8640,2912xm7616,2913l7617,2910,7616,2911,7616,2913xm7616,2911l7617,2910,7617,2910,7616,2911xm8640,2913l8640,2912,8639,2910,8640,2913xm8654,2913l8640,2913,8639,2910,8653,2910,8654,2913xm7616,2913l7616,2913,7616,2911,7616,2913xm8666,2974l8652,2974,8652,2973,8652,2973,8640,2912,8640,2913,8654,2913,8666,2972,8666,2974xm7605,2973l7605,2973,7605,2973,7605,2973xm8652,2973l8652,2973,8652,2973,8652,2973xm7605,2974l7605,2974,7605,2973,7605,2974xm8666,3184l8652,3184,8652,3182,8652,2973,8652,2974,8666,2974,8666,3184xm8652,3183l8652,3182,8652,3182,8652,3183xm7605,3183l7605,3183,7605,3183,7605,3183xm8640,3244l8652,3183,8652,3184,8666,3184,8666,3184,8654,3243,8640,3243,8640,3244xm7605,3184l7605,3184,7605,3183,7605,3184xm8639,3245l8640,3244,8640,3243,8639,3245xm8653,3245l8639,3245,8640,3243,8654,3243,8653,3245xm7617,3246l7616,3243,7616,3244,7617,3246xm7616,3244l7616,3243,7616,3243,7616,3244xm8605,3294l8640,3244,8639,3245,8653,3245,8652,3250,8622,3293,8606,3293,8605,3294xm7617,3246l7617,3246,7616,3244,7617,3246xm7651,3295l7649,3293,7650,3294,7651,3295xm7650,3294l7649,3293,7649,3293,7650,3294xm8604,3295l8605,3294,8606,3293,8604,3295xm8621,3295l8604,3295,8606,3293,8622,3293,8621,3295xm8555,3328l8605,3294,8604,3295,8621,3295,8615,3304,8580,3328,8557,3328,8555,3328xm7651,3295l7651,3295,7650,3294,7651,3295xm7701,3329l7698,3328,7700,3328,7701,3329xm7700,3328l7698,3328,7699,3328,7700,3328xm8554,3329l8555,3328,8557,3328,8554,3329xm8578,3329l8554,3329,8557,3328,8580,3328,8578,3329xm7704,3329l7701,3329,7700,3328,7704,3329xm8494,3341l8555,3328,8554,3329,8578,3329,8561,3341,8495,3341,8494,3341xm7762,3341l7761,3341,7762,3341,7762,3341xm8494,3341l7762,3341,7762,3341,8494,3341,8494,3341xm8561,3341l8494,3341,8495,3341,8561,3341,8561,3341xe">
              <v:path arrowok="t"/>
              <v:fill on="t" focussize="0,0"/>
              <v:stroke on="f"/>
              <v:imagedata o:title=""/>
              <o:lock v:ext="edit"/>
            </v:shape>
            <v:shape id="_x0000_s1047" o:spid="_x0000_s1047" style="position:absolute;left:5028;top:702;height:538;width:598;" fillcolor="#FFFFFF" filled="t" stroked="f" coordorigin="5028,702" coordsize="598,538" path="m5460,1240l5191,1240,5126,1228,5076,1192,5040,1141,5028,1077,5028,865,5040,803,5076,750,5126,714,5191,702,5460,702,5525,714,5578,750,5611,803,5626,865,5626,1077,5611,1141,5578,1192,5525,1228,5460,1240xe">
              <v:path arrowok="t"/>
              <v:fill on="t" focussize="0,0"/>
              <v:stroke on="f"/>
              <v:imagedata o:title=""/>
              <o:lock v:ext="edit"/>
            </v:shape>
            <v:shape id="_x0000_s1048" o:spid="_x0000_s1048" style="position:absolute;left:5021;top:694;height:553;width:611;" fillcolor="#000000" filled="t" stroked="f" coordorigin="5021,695" coordsize="611,553" path="m5462,1248l5191,1248,5124,1234,5070,1198,5035,1144,5021,1077,5021,865,5035,800,5070,746,5124,708,5191,695,5462,695,5527,708,5527,708,5193,708,5192,709,5193,709,5134,720,5131,720,5128,721,5129,721,5082,755,5081,755,5079,756,5079,756,5048,804,5048,804,5047,807,5047,807,5035,866,5035,866,5035,1075,5035,1077,5035,1077,5047,1138,5047,1138,5048,1140,5048,1140,5079,1187,5079,1187,5081,1189,5082,1189,5129,1221,5128,1221,5131,1222,5133,1222,5193,1234,5192,1234,5193,1234,5527,1234,5527,1234,5462,1248xm5193,709l5192,709,5193,708,5193,709xm5460,709l5193,709,5193,708,5460,708,5460,709xm5521,721l5460,708,5461,709,5527,709,5544,720,5520,720,5521,721xm5527,709l5461,709,5460,708,5527,708,5527,709xm5128,721l5131,720,5130,721,5128,721xm5130,721l5131,720,5134,720,5130,721xm5523,721l5521,721,5520,720,5523,721xm5546,721l5523,721,5520,720,5544,720,5546,721xm5129,721l5128,721,5130,721,5129,721xm5572,756l5521,721,5523,721,5546,721,5582,746,5588,755,5571,755,5572,756xm5079,756l5081,755,5080,756,5079,756xm5080,756l5081,755,5082,755,5080,756xm5573,756l5572,756,5571,755,5573,756xm5589,756l5573,756,5571,755,5588,755,5589,756xm5079,756l5079,756,5080,756,5079,756xm5606,805l5572,756,5573,756,5589,756,5618,800,5619,804,5605,804,5606,805xm5047,807l5048,804,5047,805,5047,807xm5047,805l5048,804,5048,804,5047,805xm5606,807l5606,805,5605,804,5606,807xm5620,807l5606,807,5605,804,5619,804,5620,807xm5047,807l5047,807,5047,805,5047,807xm5632,867l5618,867,5618,866,5618,866,5606,805,5606,807,5620,807,5632,865,5632,867xm5035,866l5035,866,5035,866,5035,866xm5618,866l5618,866,5618,866,5618,866xm5035,867l5035,867,5035,866,5035,867xm5632,1077l5618,1077,5618,1075,5618,866,5618,867,5632,867,5632,1077xm5035,1076l5035,1075,5035,1075,5035,1076xm5618,1076l5618,1075,5618,1075,5618,1076xm5035,1077l5035,1077,5035,1076,5035,1077xm5606,1139l5618,1076,5618,1077,5632,1077,5632,1077,5620,1138,5606,1138,5606,1139xm5605,1140l5606,1139,5606,1138,5605,1140xm5619,1140l5605,1140,5606,1138,5620,1138,5619,1140xm5048,1140l5047,1138,5047,1139,5048,1140xm5047,1139l5047,1138,5047,1138,5047,1139xm5572,1188l5606,1139,5605,1140,5619,1140,5618,1144,5589,1187,5573,1187,5572,1188xm5048,1140l5048,1140,5047,1139,5048,1140xm5571,1189l5572,1188,5573,1187,5571,1189xm5588,1189l5571,1189,5573,1187,5589,1187,5588,1189xm5081,1189l5079,1187,5080,1188,5081,1189xm5080,1188l5079,1187,5079,1187,5080,1188xm5521,1221l5572,1188,5571,1189,5588,1189,5582,1198,5547,1221,5523,1221,5521,1221xm5082,1189l5081,1189,5080,1188,5082,1189xm5131,1222l5128,1221,5130,1221,5131,1222xm5130,1221l5128,1221,5129,1221,5130,1221xm5520,1222l5521,1221,5523,1221,5520,1222xm5545,1222l5520,1222,5523,1221,5547,1221,5545,1222xm5133,1222l5131,1222,5130,1221,5133,1222xm5460,1234l5521,1221,5520,1222,5545,1222,5527,1234,5461,1234,5460,1234xm5193,1234l5192,1234,5193,1234,5193,1234xm5460,1234l5193,1234,5193,1234,5460,1234,5460,1234xm5527,1234l5460,1234,5461,1234,5527,1234,5527,1234xe">
              <v:path arrowok="t"/>
              <v:fill on="t" focussize="0,0"/>
              <v:stroke on="f"/>
              <v:imagedata o:title=""/>
              <o:lock v:ext="edit"/>
            </v:shape>
            <v:shape id="_x0000_s1049" o:spid="_x0000_s1049" style="position:absolute;left:5097;top:1935;height:540;width:1606;" fillcolor="#FFFFFF" filled="t" stroked="f" coordorigin="5098,1936" coordsize="1606,540" path="m6540,2476l5261,2476,5196,2461,5146,2428,5110,2375,5098,2310,5098,2099,5110,2037,5146,1984,5196,1948,5261,1936,6540,1936,6605,1948,6655,1984,6691,2037,6703,2099,6703,2310,6691,2375,6655,2428,6605,2461,6540,2476xe">
              <v:path arrowok="t"/>
              <v:fill on="t" focussize="0,0"/>
              <v:stroke on="f"/>
              <v:imagedata o:title=""/>
              <o:lock v:ext="edit"/>
            </v:shape>
            <v:shape id="_x0000_s1050" o:spid="_x0000_s1050" style="position:absolute;left:5090;top:1928;height:553;width:1621;" fillcolor="#000000" filled="t" stroked="f" coordorigin="5090,1929" coordsize="1621,553" path="m6542,2482l5260,2482,5194,2468,5140,2432,5104,2376,5090,2311,5090,2099,5104,2033,5140,1979,5194,1942,5260,1929,6542,1929,6607,1942,6607,1942,5262,1942,5261,1943,5262,1943,5203,1954,5201,1954,5198,1955,5199,1955,5152,1988,5151,1988,5149,1989,5149,1989,5117,2037,5117,2037,5116,2040,5116,2040,5104,2100,5104,2100,5104,2309,5104,2311,5104,2311,5116,2370,5116,2370,5117,2372,5117,2372,5149,2421,5149,2421,5151,2423,5152,2423,5199,2455,5198,2455,5201,2456,5203,2456,5262,2468,5261,2468,5262,2468,6607,2468,6607,2468,6542,2482xm5262,1943l5261,1943,5262,1942,5262,1943xm6540,1943l5262,1943,5262,1942,6540,1942,6540,1943xm6601,1955l6540,1942,6541,1943,6607,1943,6625,1954,6600,1954,6601,1955xm6607,1943l6541,1943,6540,1942,6607,1942,6607,1943xm5198,1955l5201,1954,5200,1955,5198,1955xm5200,1955l5201,1954,5203,1954,5200,1955xm6603,1955l6601,1955,6600,1954,6603,1955xm6626,1955l6603,1955,6600,1954,6625,1954,6626,1955xm6651,1989l6601,1955,6603,1955,6626,1955,6661,1979,6667,1988,6650,1988,6651,1989xm5199,1955l5198,1955,5200,1955,5199,1955xm5149,1989l5151,1988,5150,1989,5149,1989xm5150,1989l5151,1988,5152,1988,5150,1989xm6652,1989l6651,1989,6650,1988,6652,1989xm6668,1989l6652,1989,6650,1988,6667,1988,6668,1989xm5149,1989l5149,1989,5150,1989,5149,1989xm6685,2038l6651,1989,6652,1989,6668,1989,6697,2033,6698,2037,6684,2037,6685,2038xm5116,2040l5117,2037,5116,2038,5116,2040xm5116,2038l5117,2037,5117,2037,5116,2038xm6685,2040l6685,2038,6684,2037,6685,2040xm6699,2040l6685,2040,6684,2037,6698,2037,6699,2040xm5116,2040l5116,2040,5116,2038,5116,2040xm6711,2101l6697,2101,6697,2100,6697,2100,6685,2038,6685,2040,6699,2040,6711,2099,6711,2101xm5104,2100l5104,2100,5104,2100,5104,2100xm6697,2100l6697,2100,6697,2100,6697,2100xm5104,2101l5104,2101,5104,2100,5104,2101xm6711,2311l6697,2311,6697,2309,6697,2100,6697,2101,6711,2101,6711,2311xm5104,2310l5104,2309,5104,2309,5104,2310xm6697,2310l6697,2309,6697,2309,6697,2310xm5104,2311l5104,2311,5104,2310,5104,2311xm6685,2371l6697,2310,6697,2311,6711,2311,6711,2311,6699,2370,6685,2370,6685,2371xm5117,2372l5116,2370,5116,2371,5117,2372xm5116,2371l5116,2370,5116,2370,5116,2371xm6684,2372l6685,2371,6685,2370,6684,2372xm6698,2372l6684,2372,6685,2370,6699,2370,6698,2372xm5117,2372l5117,2372,5116,2371,5117,2372xm6651,2422l6685,2371,6684,2372,6698,2372,6697,2376,6668,2421,6652,2421,6651,2422xm5151,2423l5149,2421,5150,2422,5151,2423xm5150,2422l5149,2421,5149,2421,5150,2422xm6650,2423l6651,2422,6652,2421,6650,2423xm6667,2423l6650,2423,6652,2421,6668,2421,6667,2423xm5152,2423l5151,2423,5150,2422,5152,2423xm6601,2455l6651,2422,6650,2423,6667,2423,6661,2432,6626,2455,6603,2455,6601,2455xm5201,2456l5198,2455,5200,2455,5201,2456xm5200,2455l5198,2455,5199,2455,5200,2455xm6600,2456l6601,2455,6603,2455,6600,2456xm6625,2456l6600,2456,6603,2455,6626,2455,6625,2456xm5203,2456l5201,2456,5200,2455,5203,2456xm6540,2468l6601,2455,6600,2456,6625,2456,6607,2468,6541,2468,6540,2468xm5262,2468l5261,2468,5262,2468,5262,2468xm6540,2468l5262,2468,5262,2468,6540,2468,6540,2468xm6607,2468l6540,2468,6541,2468,6607,2468,6607,2468xe">
              <v:path arrowok="t"/>
              <v:fill on="t" focussize="0,0"/>
              <v:stroke on="f"/>
              <v:imagedata o:title=""/>
              <o:lock v:ext="edit"/>
            </v:shape>
            <v:rect id="_x0000_s1051" o:spid="_x0000_s1051" o:spt="1" style="position:absolute;left:424;top:987;height:706;width:1104;" fillcolor="#FFFFFF" filled="t" stroked="f" coordsize="21600,21600">
              <v:path/>
              <v:fill on="t" focussize="0,0"/>
              <v:stroke on="f"/>
              <v:imagedata o:title=""/>
              <o:lock v:ext="edit"/>
            </v:rect>
            <v:shape id="_x0000_s1052" o:spid="_x0000_s1052" style="position:absolute;left:418;top:980;height:720;width:1117;" fillcolor="#000000" filled="t" stroked="f" coordorigin="418,981" coordsize="1117,720" path="m1535,1701l418,1701,418,981,1535,981,1535,988,432,988,425,995,432,995,432,1687,425,1687,432,1694,1535,1694,1535,1701xm432,995l425,995,432,988,432,995xm1521,995l432,995,432,988,1521,988,1521,995xm1521,1694l1521,988,1528,995,1535,995,1535,1687,1528,1687,1521,1694xm1535,995l1528,995,1521,988,1535,988,1535,995xm432,1694l425,1687,432,1687,432,1694xm1521,1694l432,1694,432,1687,1521,1687,1521,1694xm1535,1694l1521,1694,1528,1687,1535,1687,1535,1694xe">
              <v:path arrowok="t"/>
              <v:fill on="t" focussize="0,0"/>
              <v:stroke on="f"/>
              <v:imagedata o:title=""/>
              <o:lock v:ext="edit"/>
            </v:shape>
            <v:rect id="_x0000_s1053" o:spid="_x0000_s1053" o:spt="1" style="position:absolute;left:424;top:755;height:233;width:1104;" fillcolor="#FFFFFF" filled="t" stroked="f" coordsize="21600,21600">
              <v:path/>
              <v:fill on="t" focussize="0,0"/>
              <v:stroke on="f"/>
              <v:imagedata o:title=""/>
              <o:lock v:ext="edit"/>
            </v:rect>
            <v:rect id="_x0000_s1054" o:spid="_x0000_s1054" o:spt="1" style="position:absolute;left:3468;top:1369;height:538;width:1104;" fillcolor="#FFFFFF" filled="t" stroked="f" coordsize="21600,21600">
              <v:path/>
              <v:fill on="t" focussize="0,0"/>
              <v:stroke on="f"/>
              <v:imagedata o:title=""/>
              <o:lock v:ext="edit"/>
            </v:rect>
            <v:shape id="_x0000_s1055" o:spid="_x0000_s1055" style="position:absolute;left:3462;top:1362;height:550;width:1117;" fillcolor="#000000" filled="t" stroked="f" coordorigin="3462,1363" coordsize="1117,550" path="m4579,1913l3462,1913,3462,1363,4579,1363,4579,1370,3476,1370,3469,1377,3476,1377,3476,1899,3469,1899,3476,1906,4579,1906,4579,1913xm3476,1377l3469,1377,3476,1370,3476,1377xm4565,1377l3476,1377,3476,1370,4565,1370,4565,1377xm4565,1906l4565,1370,4572,1377,4579,1377,4579,1899,4572,1899,4565,1906xm4579,1377l4572,1377,4565,1370,4579,1370,4579,1377xm3476,1906l3469,1899,3476,1899,3476,1906xm4565,1906l3476,1906,3476,1899,4565,1899,4565,1906xm4579,1906l4565,1906,4572,1899,4579,1899,4579,1906xe">
              <v:path arrowok="t"/>
              <v:fill on="t" focussize="0,0"/>
              <v:stroke on="f"/>
              <v:imagedata o:title=""/>
              <o:lock v:ext="edit"/>
            </v:shape>
            <v:rect id="_x0000_s1056" o:spid="_x0000_s1056" o:spt="1" style="position:absolute;left:6055;top:755;height:233;width:1486;" fillcolor="#FFFFFF" filled="t" stroked="f" coordsize="21600,21600">
              <v:path/>
              <v:fill on="t" focussize="0,0"/>
              <v:stroke on="f"/>
              <v:imagedata o:title=""/>
              <o:lock v:ext="edit"/>
            </v:rect>
            <v:rect id="_x0000_s1057" o:spid="_x0000_s1057" o:spt="1" style="position:absolute;left:1831;top:5298;height:536;width:1104;" fillcolor="#FFFFFF" filled="t" stroked="f" coordsize="21600,21600">
              <v:path/>
              <v:fill on="t" focussize="0,0"/>
              <v:stroke on="f"/>
              <v:imagedata o:title=""/>
              <o:lock v:ext="edit"/>
            </v:rect>
            <v:rect id="_x0000_s1058" o:spid="_x0000_s1058" o:spt="1" style="position:absolute;left:1831;top:5065;height:233;width:1104;" fillcolor="#FFFFFF" filled="t" stroked="f" coordsize="21600,21600">
              <v:path/>
              <v:fill on="t" focussize="0,0"/>
              <v:stroke on="f"/>
              <v:imagedata o:title=""/>
              <o:lock v:ext="edit"/>
            </v:rect>
            <v:rect id="_x0000_s1059" o:spid="_x0000_s1059" o:spt="1" style="position:absolute;left:7819;top:2003;height:365;width:1601;" fillcolor="#FFFFFF" filled="t" stroked="f" coordsize="21600,21600">
              <v:path/>
              <v:fill on="t" focussize="0,0"/>
              <v:stroke on="f"/>
              <v:imagedata o:title=""/>
              <o:lock v:ext="edit"/>
            </v:rect>
            <v:shape id="_x0000_s1060" o:spid="_x0000_s1060" style="position:absolute;left:7813;top:1996;height:379;width:1615;" fillcolor="#000000" filled="t" stroked="f" coordorigin="7813,1997" coordsize="1615,379" path="m9428,2376l7813,2376,7813,1997,9428,1997,9428,2004,7827,2004,7820,2011,7827,2011,7827,2362,7820,2362,7827,2369,9428,2369,9428,2376xm7827,2011l7820,2011,7827,2004,7827,2011xm9414,2011l7827,2011,7827,2004,9414,2004,9414,2011xm9414,2369l9414,2004,9421,2011,9428,2011,9428,2362,9421,2362,9414,2369xm9428,2011l9421,2011,9414,2004,9428,2004,9428,2011xm7827,2369l7820,2362,7827,2362,7827,2369xm9414,2369l7827,2369,7827,2362,9414,2362,9414,2369xm9428,2369l9414,2369,9421,2362,9428,2362,9428,2369xe">
              <v:path arrowok="t"/>
              <v:fill on="t" focussize="0,0"/>
              <v:stroke on="f"/>
              <v:imagedata o:title=""/>
              <o:lock v:ext="edit"/>
            </v:shape>
            <v:rect id="_x0000_s1061" o:spid="_x0000_s1061" o:spt="1" style="position:absolute;left:7819;top:1772;height:231;width:1601;" fillcolor="#FFFFFF" filled="t" stroked="f" coordsize="21600,21600">
              <v:path/>
              <v:fill on="t" focussize="0,0"/>
              <v:stroke on="f"/>
              <v:imagedata o:title=""/>
              <o:lock v:ext="edit"/>
            </v:rect>
            <v:shape id="_x0000_s1062" o:spid="_x0000_s1062" style="position:absolute;left:7813;top:1764;height:246;width:1615;" fillcolor="#000000" filled="t" stroked="f" coordorigin="7813,1765" coordsize="1615,246" path="m9428,2011l7813,2011,7813,1765,9428,1765,9428,1772,7827,1772,7820,1779,7827,1779,7827,1997,7820,1997,7827,2004,9428,2004,9428,2011xm7827,1779l7820,1779,7827,1772,7827,1779xm9414,1779l7827,1779,7827,1772,9414,1772,9414,1779xm9414,2004l9414,1772,9421,1779,9428,1779,9428,1997,9421,1997,9414,2004xm9428,1779l9421,1779,9414,1772,9428,1772,9428,1779xm7827,2004l7820,1997,7827,1997,7827,2004xm9414,2004l7827,2004,7827,1997,9414,1997,9414,2004xm9428,2004l9414,2004,9421,1997,9428,1997,9428,2004xe">
              <v:path arrowok="t"/>
              <v:fill on="t" focussize="0,0"/>
              <v:stroke on="f"/>
              <v:imagedata o:title=""/>
              <o:lock v:ext="edit"/>
            </v:shape>
            <v:rect id="_x0000_s1063" o:spid="_x0000_s1063" o:spt="1" style="position:absolute;left:439;top:3159;height:706;width:1222;" fillcolor="#FFFFFF" filled="t" stroked="f" coordsize="21600,21600">
              <v:path/>
              <v:fill on="t" focussize="0,0"/>
              <v:stroke on="f"/>
              <v:imagedata o:title=""/>
              <o:lock v:ext="edit"/>
            </v:rect>
            <v:shape id="_x0000_s1064" o:spid="_x0000_s1064" style="position:absolute;left:432;top:3152;height:720;width:1236;" fillcolor="#000000" filled="t" stroked="f" coordorigin="432,3153" coordsize="1236,720" path="m1668,3873l432,3873,432,3153,1668,3153,1668,3160,446,3160,439,3167,446,3167,446,3859,439,3859,446,3866,1668,3866,1668,3873xm446,3167l439,3167,446,3160,446,3167xm1654,3167l446,3167,446,3160,1654,3160,1654,3167xm1654,3866l1654,3160,1661,3167,1668,3167,1668,3859,1661,3859,1654,3866xm1668,3167l1661,3167,1654,3160,1668,3160,1668,3167xm446,3866l439,3859,446,3859,446,3866xm1654,3866l446,3866,446,3859,1654,3859,1654,3866xm1668,3866l1654,3866,1661,3859,1668,3859,1668,3866xe">
              <v:path arrowok="t"/>
              <v:fill on="t" focussize="0,0"/>
              <v:stroke on="f"/>
              <v:imagedata o:title=""/>
              <o:lock v:ext="edit"/>
            </v:shape>
            <v:rect id="_x0000_s1065" o:spid="_x0000_s1065" o:spt="1" style="position:absolute;left:439;top:2927;height:233;width:1222;" fillcolor="#FFFFFF" filled="t" stroked="f" coordsize="21600,21600">
              <v:path/>
              <v:fill on="t" focussize="0,0"/>
              <v:stroke on="f"/>
              <v:imagedata o:title=""/>
              <o:lock v:ext="edit"/>
            </v:rect>
            <v:line id="_x0000_s1066" o:spid="_x0000_s1066" o:spt="20" style="position:absolute;left:2080;top:944;height:0;width:924;" stroked="t" coordsize="21600,21600">
              <v:path arrowok="t"/>
              <v:fill focussize="0,0"/>
              <v:stroke weight="0.48pt" color="#000000"/>
              <v:imagedata o:title=""/>
              <o:lock v:ext="edit"/>
            </v:line>
            <v:line id="_x0000_s1067" o:spid="_x0000_s1067" o:spt="20" style="position:absolute;left:5028;top:944;height:0;width:508;" stroked="t" coordsize="21600,21600">
              <v:path arrowok="t"/>
              <v:fill focussize="0,0"/>
              <v:stroke weight="0.48pt" color="#000000"/>
              <v:imagedata o:title=""/>
              <o:lock v:ext="edit"/>
            </v:line>
            <v:shape id="_x0000_s1068" o:spid="_x0000_s1068" o:spt="75" type="#_x0000_t75" style="position:absolute;left:3452;top:3684;height:1851;width:4584;" filled="f" stroked="f" coordsize="21600,21600">
              <v:path/>
              <v:fill on="f" focussize="0,0"/>
              <v:stroke on="f"/>
              <v:imagedata r:id="rId8" o:title=""/>
              <o:lock v:ext="edit" aspectratio="t"/>
            </v:shape>
            <v:line id="_x0000_s1069" o:spid="_x0000_s1069" o:spt="20" style="position:absolute;left:360;top:2243;height:0;width:1034;" stroked="t" coordsize="21600,21600">
              <v:path arrowok="t"/>
              <v:fill focussize="0,0"/>
              <v:stroke weight="0.48pt" color="#000000"/>
              <v:imagedata o:title=""/>
              <o:lock v:ext="edit"/>
            </v:line>
            <v:line id="_x0000_s1070" o:spid="_x0000_s1070" o:spt="20" style="position:absolute;left:1956;top:1998;height:0;width:801;" stroked="t" coordsize="21600,21600">
              <v:path arrowok="t"/>
              <v:fill focussize="0,0"/>
              <v:stroke weight="0.48pt" color="#000000"/>
              <v:imagedata o:title=""/>
              <o:lock v:ext="edit"/>
            </v:line>
            <v:line id="_x0000_s1071" o:spid="_x0000_s1071" o:spt="20" style="position:absolute;left:5100;top:2176;height:0;width:1608;" stroked="t" coordsize="21600,21600">
              <v:path arrowok="t"/>
              <v:fill focussize="0,0"/>
              <v:stroke weight="0.48pt" color="#000000"/>
              <v:imagedata o:title=""/>
              <o:lock v:ext="edit"/>
            </v:line>
            <v:line id="_x0000_s1072" o:spid="_x0000_s1072" o:spt="20" style="position:absolute;left:7900;top:2144;height:0;width:639;" stroked="t" coordsize="21600,21600">
              <v:path arrowok="t"/>
              <v:fill focussize="0,0"/>
              <v:stroke weight="0.6pt" color="#000000"/>
              <v:imagedata o:title=""/>
              <o:lock v:ext="edit"/>
            </v:line>
            <v:line id="_x0000_s1073" o:spid="_x0000_s1073" o:spt="20" style="position:absolute;left:7598;top:3049;height:0;width:948;" stroked="t" coordsize="21600,21600">
              <v:path arrowok="t"/>
              <v:fill focussize="0,0"/>
              <v:stroke weight="0.48pt" color="#000000"/>
              <v:imagedata o:title=""/>
              <o:lock v:ext="edit"/>
            </v:line>
            <v:line id="_x0000_s1074" o:spid="_x0000_s1074" o:spt="20" style="position:absolute;left:2203;top:4057;height:0;width:1080;" stroked="t" coordsize="21600,21600">
              <v:path arrowok="t"/>
              <v:fill focussize="0,0"/>
              <v:stroke weight="0.48pt" color="#000000"/>
              <v:imagedata o:title=""/>
              <o:lock v:ext="edit"/>
            </v:line>
            <v:line id="_x0000_s1075" o:spid="_x0000_s1075" o:spt="20" style="position:absolute;left:715;top:4453;height:0;width:1029;" stroked="t" coordsize="21600,21600">
              <v:path arrowok="t"/>
              <v:fill focussize="0,0"/>
              <v:stroke weight="0.48pt" color="#000000"/>
              <v:imagedata o:title=""/>
              <o:lock v:ext="edit"/>
            </v:line>
            <v:shape id="_x0000_s1076" o:spid="_x0000_s1076" style="position:absolute;left:1824;top:5290;height:550;width:1117;" fillcolor="#000000" filled="t" stroked="f" coordorigin="1824,5291" coordsize="1117,550" path="m2941,5841l1824,5841,1824,5291,2941,5291,2941,5298,1838,5298,1831,5305,1838,5305,1838,5827,1831,5827,1838,5834,2941,5834,2941,5841xm1838,5305l1831,5305,1838,5298,1838,5305xm2927,5305l1838,5305,1838,5298,2927,5298,2927,5305xm2927,5834l2927,5298,2934,5305,2941,5305,2941,5827,2934,5827,2927,5834xm2941,5305l2934,5305,2927,5298,2941,5298,2941,5305xm1838,5834l1831,5827,1838,5827,1838,5834xm2927,5834l1838,5834,1838,5827,2927,5827,2927,5834xm2941,5834l2927,5834,2934,5827,2941,5827,2941,5834xe">
              <v:path arrowok="t"/>
              <v:fill on="t" focussize="0,0"/>
              <v:stroke on="f"/>
              <v:imagedata o:title=""/>
              <o:lock v:ext="edit"/>
            </v:shape>
            <v:line id="_x0000_s1077" o:spid="_x0000_s1077" o:spt="20" style="position:absolute;left:1912;top:5440;height:0;width:476;" stroked="t" coordsize="21600,21600">
              <v:path arrowok="t"/>
              <v:fill focussize="0,0"/>
              <v:stroke weight="0.6pt" color="#000000"/>
              <v:imagedata o:title=""/>
              <o:lock v:ext="edit"/>
            </v:line>
            <v:shape id="_x0000_s1078" o:spid="_x0000_s1078" style="position:absolute;left:1824;top:5058;height:246;width:1117;" fillcolor="#000000" filled="t" stroked="f" coordorigin="1824,5059" coordsize="1117,246" path="m2941,5305l1824,5305,1824,5059,2941,5059,2941,5066,1838,5066,1831,5073,1838,5073,1838,5291,1831,5291,1838,5298,2941,5298,2941,5305xm1838,5073l1831,5073,1838,5066,1838,5073xm2927,5073l1838,5073,1838,5066,2927,5066,2927,5073xm2927,5298l2927,5066,2934,5073,2941,5073,2941,5291,2934,5291,2927,5298xm2941,5073l2934,5073,2927,5066,2941,5066,2941,5073xm1838,5298l1831,5291,1838,5291,1838,5298xm2927,5298l1838,5298,1838,5291,2927,5291,2927,5298xm2941,5298l2927,5298,2934,5291,2941,5291,2941,5298xe">
              <v:path arrowok="t"/>
              <v:fill on="t" focussize="0,0"/>
              <v:stroke on="f"/>
              <v:imagedata o:title=""/>
              <o:lock v:ext="edit"/>
            </v:shape>
            <v:shape id="_x0000_s1079" o:spid="_x0000_s1079" style="position:absolute;left:5161;top:3162;height:243;width:1164;" fillcolor="#000000" filled="t" stroked="f" coordorigin="5161,3163" coordsize="1164,243" path="m6325,3406l5161,3406,5161,3163,6325,3163,6325,3170,5175,3170,5168,3177,5175,3177,5175,3392,5168,3392,5175,3399,6325,3399,6325,3406xm5175,3177l5168,3177,5175,3170,5175,3177xm6311,3177l5175,3177,5175,3170,6311,3170,6311,3177xm6311,3399l6311,3170,6318,3177,6325,3177,6325,3392,6318,3392,6311,3399xm6325,3177l6318,3177,6311,3170,6325,3170,6325,3177xm5175,3399l5168,3392,5175,3392,5175,3399xm6311,3399l5175,3399,5175,3392,6311,3392,6311,3399xm6325,3399l6311,3399,6318,3392,6325,3392,6325,3399xe">
              <v:path arrowok="t"/>
              <v:fill on="t" focussize="0,0"/>
              <v:stroke on="f"/>
              <v:imagedata o:title=""/>
              <o:lock v:ext="edit"/>
            </v:shape>
            <v:line id="_x0000_s1080" o:spid="_x0000_s1080" o:spt="20" style="position:absolute;left:5248;top:3311;height:0;width:627;" stroked="t" coordsize="21600,21600">
              <v:path arrowok="t"/>
              <v:fill focussize="0,0"/>
              <v:stroke weight="0.6pt" color="#000000"/>
              <v:imagedata o:title=""/>
              <o:lock v:ext="edit"/>
            </v:line>
            <v:shape id="_x0000_s1081" o:spid="_x0000_s1081" style="position:absolute;left:5161;top:2930;height:246;width:1164;" fillcolor="#000000" filled="t" stroked="f" coordorigin="5161,2931" coordsize="1164,246" path="m6325,3177l5161,3177,5161,2931,6325,2931,6325,2938,5175,2938,5168,2945,5175,2945,5175,3163,5168,3163,5175,3170,6325,3170,6325,3177xm5175,2945l5168,2945,5175,2938,5175,2945xm6311,2945l5175,2945,5175,2938,6311,2938,6311,2945xm6311,3170l6311,2938,6318,2945,6325,2945,6325,3163,6318,3163,6311,3170xm6325,2945l6318,2945,6311,2938,6325,2938,6325,2945xm5175,3170l5168,3163,5175,3163,5175,3170xm6311,3170l5175,3170,5175,3163,6311,3163,6311,3170xm6325,3170l6311,3170,6318,3163,6325,3163,6325,3170xe">
              <v:path arrowok="t"/>
              <v:fill on="t" focussize="0,0"/>
              <v:stroke on="f"/>
              <v:imagedata o:title=""/>
              <o:lock v:ext="edit"/>
            </v:shape>
            <v:shape id="_x0000_s1082" o:spid="_x0000_s1082" style="position:absolute;left:432;top:3152;height:720;width:1236;" fillcolor="#000000" filled="t" stroked="f" coordorigin="432,3153" coordsize="1236,720" path="m1668,3873l432,3873,432,3153,1668,3153,1668,3160,446,3160,439,3167,446,3167,446,3859,439,3859,446,3866,1668,3866,1668,3873xm446,3167l439,3167,446,3160,446,3167xm1654,3167l446,3167,446,3160,1654,3160,1654,3167xm1654,3866l1654,3160,1661,3167,1668,3167,1668,3859,1661,3859,1654,3866xm1668,3167l1661,3167,1654,3160,1668,3160,1668,3167xm446,3866l439,3859,446,3859,446,3866xm1654,3866l446,3866,446,3859,1654,3859,1654,3866xm1668,3866l1654,3866,1661,3859,1668,3859,1668,3866xe">
              <v:path arrowok="t"/>
              <v:fill on="t" focussize="0,0"/>
              <v:stroke on="f"/>
              <v:imagedata o:title=""/>
              <o:lock v:ext="edit"/>
            </v:shape>
            <v:line id="_x0000_s1083" o:spid="_x0000_s1083" o:spt="20" style="position:absolute;left:520;top:3299;height:0;width:675;" stroked="t" coordsize="21600,21600">
              <v:path arrowok="t"/>
              <v:fill focussize="0,0"/>
              <v:stroke weight="0.6pt" color="#000000"/>
              <v:imagedata o:title=""/>
              <o:lock v:ext="edit"/>
            </v:line>
            <v:shape id="_x0000_s1084" o:spid="_x0000_s1084" style="position:absolute;left:432;top:2920;height:246;width:1236;" fillcolor="#000000" filled="t" stroked="f" coordorigin="432,2921" coordsize="1236,246" path="m1668,3167l432,3167,432,2921,1668,2921,1668,2928,446,2928,439,2935,446,2935,446,3153,439,3153,446,3160,1668,3160,1668,3167xm446,2935l439,2935,446,2928,446,2935xm1654,2935l446,2935,446,2928,1654,2928,1654,2935xm1654,3160l1654,2928,1661,2935,1668,2935,1668,3153,1661,3153,1654,3160xm1668,2935l1661,2935,1654,2928,1668,2928,1668,2935xm446,3160l439,3153,446,3153,446,3160xm1654,3160l446,3160,446,3153,1654,3153,1654,3160xm1668,3160l1654,3160,1661,3153,1668,3153,1668,3160xe">
              <v:path arrowok="t"/>
              <v:fill on="t" focussize="0,0"/>
              <v:stroke on="f"/>
              <v:imagedata o:title=""/>
              <o:lock v:ext="edit"/>
            </v:shape>
            <v:shape id="_x0000_s1085" o:spid="_x0000_s1085" style="position:absolute;left:2411;top:2879;height:533;width:1161;" fillcolor="#000000" filled="t" stroked="f" coordorigin="2411,2880" coordsize="1161,533" path="m3572,3413l2411,3413,2411,2880,3572,2880,3572,2887,2425,2887,2418,2894,2425,2894,2425,3399,2418,3399,2425,3406,3572,3406,3572,3413xm2425,2894l2418,2894,2425,2887,2425,2894xm3558,2894l2425,2894,2425,2887,3558,2887,3558,2894xm3558,3406l3558,2887,3565,2894,3572,2894,3572,3399,3565,3399,3558,3406xm3572,2894l3565,2894,3558,2887,3572,2887,3572,2894xm2425,3406l2418,3399,2425,3399,2425,3406xm3558,3406l2425,3406,2425,3399,3558,3399,3558,3406xm3572,3406l3558,3406,3565,3399,3572,3399,3572,3406xe">
              <v:path arrowok="t"/>
              <v:fill on="t" focussize="0,0"/>
              <v:stroke on="f"/>
              <v:imagedata o:title=""/>
              <o:lock v:ext="edit"/>
            </v:shape>
            <v:line id="_x0000_s1086" o:spid="_x0000_s1086" o:spt="20" style="position:absolute;left:2496;top:3040;height:0;width:494;" stroked="t" coordsize="21600,21600">
              <v:path arrowok="t"/>
              <v:fill focussize="0,0"/>
              <v:stroke weight="0.6pt" color="#000000"/>
              <v:imagedata o:title=""/>
              <o:lock v:ext="edit"/>
            </v:line>
            <v:shape id="_x0000_s1087" o:spid="_x0000_s1087" style="position:absolute;left:2411;top:2647;height:246;width:1161;" fillcolor="#000000" filled="t" stroked="f" coordorigin="2411,2648" coordsize="1161,246" path="m3572,2894l2411,2894,2411,2648,3572,2648,3572,2655,2425,2655,2418,2662,2425,2662,2425,2880,2418,2880,2425,2887,3572,2887,3572,2894xm2425,2662l2418,2662,2425,2655,2425,2662xm3558,2662l2425,2662,2425,2655,3558,2655,3558,2662xm3558,2887l3558,2655,3565,2662,3572,2662,3572,2880,3565,2880,3558,2887xm3572,2662l3565,2662,3558,2655,3572,2655,3572,2662xm2425,2887l2418,2880,2425,2880,2425,2887xm3558,2887l2425,2887,2425,2880,3558,2880,3558,2887xm3572,2887l3558,2887,3565,2880,3572,2880,3572,2887xe">
              <v:path arrowok="t"/>
              <v:fill on="t" focussize="0,0"/>
              <v:stroke on="f"/>
              <v:imagedata o:title=""/>
              <o:lock v:ext="edit"/>
            </v:shape>
            <v:shape id="_x0000_s1088" o:spid="_x0000_s1088" style="position:absolute;left:3462;top:1362;height:550;width:1117;" fillcolor="#000000" filled="t" stroked="f" coordorigin="3462,1363" coordsize="1117,550" path="m4579,1913l3462,1913,3462,1363,4579,1363,4579,1370,3476,1370,3469,1377,3476,1377,3476,1899,3469,1899,3476,1906,4579,1906,4579,1913xm3476,1377l3469,1377,3476,1370,3476,1377xm4565,1377l3476,1377,3476,1370,4565,1370,4565,1377xm4565,1906l4565,1370,4572,1377,4579,1377,4579,1899,4572,1899,4565,1906xm4579,1377l4572,1377,4565,1370,4579,1370,4579,1377xm3476,1906l3469,1899,3476,1899,3476,1906xm4565,1906l3476,1906,3476,1899,4565,1899,4565,1906xm4579,1906l4565,1906,4572,1899,4579,1899,4579,1906xe">
              <v:path arrowok="t"/>
              <v:fill on="t" focussize="0,0"/>
              <v:stroke on="f"/>
              <v:imagedata o:title=""/>
              <o:lock v:ext="edit"/>
            </v:shape>
            <v:line id="_x0000_s1089" o:spid="_x0000_s1089" o:spt="20" style="position:absolute;left:3549;top:1508;height:0;width:567;" stroked="t" coordsize="21600,21600">
              <v:path arrowok="t"/>
              <v:fill focussize="0,0"/>
              <v:stroke weight="0.6pt" color="#000000"/>
              <v:imagedata o:title=""/>
              <o:lock v:ext="edit"/>
            </v:line>
            <v:shape id="_x0000_s1090" o:spid="_x0000_s1090" style="position:absolute;left:3462;top:1130;height:246;width:1117;" fillcolor="#000000" filled="t" stroked="f" coordorigin="3462,1131" coordsize="1117,246" path="m4579,1377l3462,1377,3462,1131,4579,1131,4579,1138,3476,1138,3469,1145,3476,1145,3476,1363,3469,1363,3476,1370,4579,1370,4579,1377xm3476,1145l3469,1145,3476,1138,3476,1145xm4565,1145l3476,1145,3476,1138,4565,1138,4565,1145xm4565,1370l4565,1138,4572,1145,4579,1145,4579,1363,4572,1363,4565,1370xm4579,1145l4572,1145,4565,1138,4579,1138,4579,1145xm3476,1370l3469,1363,3476,1363,3476,1370xm4565,1370l3476,1370,3476,1363,4565,1363,4565,1370xm4579,1370l4565,1370,4572,1363,4579,1363,4579,1370xe">
              <v:path arrowok="t"/>
              <v:fill on="t" focussize="0,0"/>
              <v:stroke on="f"/>
              <v:imagedata o:title=""/>
              <o:lock v:ext="edit"/>
            </v:shape>
            <v:shape id="_x0000_s1091" o:spid="_x0000_s1091" style="position:absolute;left:6049;top:980;height:550;width:1499;" fillcolor="#000000" filled="t" stroked="f" coordorigin="6049,981" coordsize="1499,550" path="m7548,1531l6049,1531,6049,981,7548,981,7548,988,6063,988,6056,995,6063,995,6063,1517,6056,1517,6063,1524,7548,1524,7548,1531xm6063,995l6056,995,6063,988,6063,995xm7534,995l6063,995,6063,988,7534,988,7534,995xm7534,1524l7534,988,7541,995,7548,995,7548,1517,7541,1517,7534,1524xm7548,995l7541,995,7534,988,7548,988,7548,995xm6063,1524l6056,1517,6063,1517,6063,1524xm7534,1524l6063,1524,6063,1517,7534,1517,7534,1524xm7548,1524l7534,1524,7541,1517,7548,1517,7548,1524xe">
              <v:path arrowok="t"/>
              <v:fill on="t" focussize="0,0"/>
              <v:stroke on="f"/>
              <v:imagedata o:title=""/>
              <o:lock v:ext="edit"/>
            </v:shape>
            <v:line id="_x0000_s1092" o:spid="_x0000_s1092" o:spt="20" style="position:absolute;left:6136;top:1127;height:0;width:495;" stroked="t" coordsize="21600,21600">
              <v:path arrowok="t"/>
              <v:fill focussize="0,0"/>
              <v:stroke weight="0.6pt" color="#000000"/>
              <v:imagedata o:title=""/>
              <o:lock v:ext="edit"/>
            </v:line>
            <v:shape id="_x0000_s1093" o:spid="_x0000_s1093" style="position:absolute;left:6049;top:748;height:246;width:1499;" fillcolor="#000000" filled="t" stroked="f" coordorigin="6049,749" coordsize="1499,246" path="m7548,995l6049,995,6049,749,7548,749,7548,756,6063,756,6056,763,6063,763,6063,981,6056,981,6063,988,7548,988,7548,995xm6063,763l6056,763,6063,756,6063,763xm7534,763l6063,763,6063,756,7534,756,7534,763xm7534,988l7534,756,7541,763,7548,763,7548,981,7541,981,7534,988xm7548,763l7541,763,7534,756,7548,756,7548,763xm6063,988l6056,981,6063,981,6063,988xm7534,988l6063,988,6063,981,7534,981,7534,988xm7548,988l7534,988,7541,981,7548,981,7548,988xe">
              <v:path arrowok="t"/>
              <v:fill on="t" focussize="0,0"/>
              <v:stroke on="f"/>
              <v:imagedata o:title=""/>
              <o:lock v:ext="edit"/>
            </v:shape>
            <v:shape id="_x0000_s1094" o:spid="_x0000_s1094" style="position:absolute;left:418;top:980;height:720;width:1117;" fillcolor="#000000" filled="t" stroked="f" coordorigin="418,981" coordsize="1117,720" path="m1535,1701l418,1701,418,981,1535,981,1535,988,432,988,425,995,432,995,432,1687,425,1687,432,1694,1535,1694,1535,1701xm432,995l425,995,432,988,432,995xm1521,995l432,995,432,988,1521,988,1521,995xm1521,1694l1521,988,1528,995,1535,995,1535,1687,1528,1687,1521,1694xm1535,995l1528,995,1521,988,1535,988,1535,995xm432,1694l425,1687,432,1687,432,1694xm1521,1694l432,1694,432,1687,1521,1687,1521,1694xm1535,1694l1521,1694,1528,1687,1535,1687,1535,1694xe">
              <v:path arrowok="t"/>
              <v:fill on="t" focussize="0,0"/>
              <v:stroke on="f"/>
              <v:imagedata o:title=""/>
              <o:lock v:ext="edit"/>
            </v:shape>
            <v:line id="_x0000_s1095" o:spid="_x0000_s1095" o:spt="20" style="position:absolute;left:504;top:1127;height:0;width:660;" stroked="t" coordsize="21600,21600">
              <v:path arrowok="t"/>
              <v:fill focussize="0,0"/>
              <v:stroke weight="0.6pt" color="#000000"/>
              <v:imagedata o:title=""/>
              <o:lock v:ext="edit"/>
            </v:line>
            <v:shape id="_x0000_s1096" o:spid="_x0000_s1096" style="position:absolute;left:418;top:748;height:246;width:1117;" fillcolor="#000000" filled="t" stroked="f" coordorigin="418,749" coordsize="1117,246" path="m1535,995l418,995,418,749,1535,749,1535,756,432,756,425,763,432,763,432,981,425,981,432,988,1535,988,1535,995xm432,763l425,763,432,756,432,763xm1521,763l432,763,432,756,1521,756,1521,763xm1521,988l1521,756,1528,763,1535,763,1535,981,1528,981,1521,988xm1535,763l1528,763,1521,756,1535,756,1535,763xm432,988l425,981,432,981,432,988xm1521,988l432,988,432,981,1521,981,1521,988xm1535,988l1521,988,1528,981,1535,981,1535,988xe">
              <v:path arrowok="t"/>
              <v:fill on="t" focussize="0,0"/>
              <v:stroke on="f"/>
              <v:imagedata o:title=""/>
              <o:lock v:ext="edit"/>
            </v:shape>
            <v:shape id="_x0000_s1097" o:spid="_x0000_s1097" o:spt="202" type="#_x0000_t202" style="position:absolute;left:504;top:781;height:1135;width:904;"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COMPANY</w:t>
                    </w:r>
                  </w:p>
                  <w:p>
                    <w:pPr>
                      <w:spacing w:before="6" w:line="249" w:lineRule="auto"/>
                      <w:ind w:left="0" w:right="3" w:firstLine="0"/>
                      <w:jc w:val="left"/>
                      <w:rPr>
                        <w:rFonts w:ascii="Verdana"/>
                        <w:sz w:val="13"/>
                      </w:rPr>
                    </w:pPr>
                    <w:r>
                      <w:rPr>
                        <w:rFonts w:ascii="Verdana"/>
                        <w:b/>
                        <w:sz w:val="13"/>
                      </w:rPr>
                      <w:t xml:space="preserve">VATNum </w:t>
                    </w:r>
                    <w:r>
                      <w:rPr>
                        <w:rFonts w:ascii="Verdana"/>
                        <w:w w:val="105"/>
                        <w:sz w:val="13"/>
                      </w:rPr>
                      <w:t>NameC TypeC GroupC</w:t>
                    </w:r>
                  </w:p>
                  <w:p>
                    <w:pPr>
                      <w:spacing w:before="118"/>
                      <w:ind w:left="540" w:right="0" w:firstLine="0"/>
                      <w:jc w:val="left"/>
                      <w:rPr>
                        <w:rFonts w:ascii="Verdana"/>
                        <w:sz w:val="13"/>
                      </w:rPr>
                    </w:pPr>
                    <w:r>
                      <w:rPr>
                        <w:rFonts w:ascii="Verdana"/>
                        <w:sz w:val="13"/>
                      </w:rPr>
                      <w:t>(1,1)</w:t>
                    </w:r>
                  </w:p>
                </w:txbxContent>
              </v:textbox>
            </v:shape>
            <v:shape id="_x0000_s1098" o:spid="_x0000_s1098" o:spt="202" type="#_x0000_t202" style="position:absolute;left:1584;top:762;height:158;width:364;" filled="f" stroked="f" coordsize="21600,21600">
              <v:path/>
              <v:fill on="f" focussize="0,0"/>
              <v:stroke on="f" joinstyle="miter"/>
              <v:imagedata o:title=""/>
              <o:lock v:ext="edit"/>
              <v:textbox inset="0mm,0mm,0mm,0mm">
                <w:txbxContent>
                  <w:p>
                    <w:pPr>
                      <w:spacing w:before="0"/>
                      <w:ind w:left="0" w:right="0" w:firstLine="0"/>
                      <w:jc w:val="left"/>
                      <w:rPr>
                        <w:rFonts w:ascii="Verdana"/>
                        <w:sz w:val="13"/>
                      </w:rPr>
                    </w:pPr>
                    <w:r>
                      <w:rPr>
                        <w:rFonts w:ascii="Verdana"/>
                        <w:sz w:val="13"/>
                      </w:rPr>
                      <w:t>(0,n)</w:t>
                    </w:r>
                  </w:p>
                </w:txbxContent>
              </v:textbox>
            </v:shape>
            <v:shape id="_x0000_s1099" o:spid="_x0000_s1099" o:spt="202" type="#_x0000_t202" style="position:absolute;left:2193;top:764;height:196;width:776;"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EMPLOYS</w:t>
                    </w:r>
                  </w:p>
                </w:txbxContent>
              </v:textbox>
            </v:shape>
            <v:shape id="_x0000_s1100" o:spid="_x0000_s1100" o:spt="202" type="#_x0000_t202" style="position:absolute;left:3254;top:886;height:158;width:364;" filled="f" stroked="f" coordsize="21600,21600">
              <v:path/>
              <v:fill on="f" focussize="0,0"/>
              <v:stroke on="f" joinstyle="miter"/>
              <v:imagedata o:title=""/>
              <o:lock v:ext="edit"/>
              <v:textbox inset="0mm,0mm,0mm,0mm">
                <w:txbxContent>
                  <w:p>
                    <w:pPr>
                      <w:spacing w:before="0"/>
                      <w:ind w:left="0" w:right="0" w:firstLine="0"/>
                      <w:jc w:val="left"/>
                      <w:rPr>
                        <w:rFonts w:ascii="Verdana"/>
                        <w:sz w:val="13"/>
                      </w:rPr>
                    </w:pPr>
                    <w:r>
                      <w:rPr>
                        <w:rFonts w:ascii="Verdana"/>
                        <w:sz w:val="13"/>
                      </w:rPr>
                      <w:t>(1,1)</w:t>
                    </w:r>
                  </w:p>
                </w:txbxContent>
              </v:textbox>
            </v:shape>
            <v:shape id="_x0000_s1101" o:spid="_x0000_s1101" o:spt="202" type="#_x0000_t202" style="position:absolute;left:5140;top:764;height:196;width:361;"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HAS</w:t>
                    </w:r>
                  </w:p>
                </w:txbxContent>
              </v:textbox>
            </v:shape>
            <v:shape id="_x0000_s1102" o:spid="_x0000_s1102" o:spt="202" type="#_x0000_t202" style="position:absolute;left:1572;top:1213;height:158;width:364;" filled="f" stroked="f" coordsize="21600,21600">
              <v:path/>
              <v:fill on="f" focussize="0,0"/>
              <v:stroke on="f" joinstyle="miter"/>
              <v:imagedata o:title=""/>
              <o:lock v:ext="edit"/>
              <v:textbox inset="0mm,0mm,0mm,0mm">
                <w:txbxContent>
                  <w:p>
                    <w:pPr>
                      <w:spacing w:before="0"/>
                      <w:ind w:left="0" w:right="0" w:firstLine="0"/>
                      <w:jc w:val="left"/>
                      <w:rPr>
                        <w:rFonts w:ascii="Verdana"/>
                        <w:sz w:val="13"/>
                      </w:rPr>
                    </w:pPr>
                    <w:r>
                      <w:rPr>
                        <w:rFonts w:ascii="Verdana"/>
                        <w:sz w:val="13"/>
                      </w:rPr>
                      <w:t>(0,n)</w:t>
                    </w:r>
                  </w:p>
                </w:txbxContent>
              </v:textbox>
            </v:shape>
            <v:shape id="_x0000_s1103" o:spid="_x0000_s1103" o:spt="202" type="#_x0000_t202" style="position:absolute;left:3549;top:1162;height:689;width:884;"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EMPLOYEE</w:t>
                    </w:r>
                  </w:p>
                  <w:p>
                    <w:pPr>
                      <w:spacing w:before="8" w:line="247" w:lineRule="auto"/>
                      <w:ind w:left="0" w:right="10" w:firstLine="0"/>
                      <w:jc w:val="left"/>
                      <w:rPr>
                        <w:rFonts w:ascii="Verdana"/>
                        <w:sz w:val="13"/>
                      </w:rPr>
                    </w:pPr>
                    <w:r>
                      <w:rPr>
                        <w:rFonts w:ascii="Verdana"/>
                        <w:b/>
                        <w:w w:val="105"/>
                        <w:sz w:val="13"/>
                      </w:rPr>
                      <w:t xml:space="preserve">CodeEE </w:t>
                    </w:r>
                    <w:r>
                      <w:rPr>
                        <w:rFonts w:ascii="Verdana"/>
                        <w:w w:val="105"/>
                        <w:sz w:val="13"/>
                      </w:rPr>
                      <w:t xml:space="preserve">LastNameEE </w:t>
                    </w:r>
                    <w:r>
                      <w:rPr>
                        <w:rFonts w:ascii="Verdana"/>
                        <w:sz w:val="13"/>
                      </w:rPr>
                      <w:t>FirstNameEE</w:t>
                    </w:r>
                  </w:p>
                </w:txbxContent>
              </v:textbox>
            </v:shape>
            <v:shape id="_x0000_s1104" o:spid="_x0000_s1104" o:spt="202" type="#_x0000_t202" style="position:absolute;left:4656;top:1198;height:158;width:364;" filled="f" stroked="f" coordsize="21600,21600">
              <v:path/>
              <v:fill on="f" focussize="0,0"/>
              <v:stroke on="f" joinstyle="miter"/>
              <v:imagedata o:title=""/>
              <o:lock v:ext="edit"/>
              <v:textbox inset="0mm,0mm,0mm,0mm">
                <w:txbxContent>
                  <w:p>
                    <w:pPr>
                      <w:spacing w:before="0"/>
                      <w:ind w:left="0" w:right="0" w:firstLine="0"/>
                      <w:jc w:val="left"/>
                      <w:rPr>
                        <w:rFonts w:ascii="Verdana"/>
                        <w:sz w:val="13"/>
                      </w:rPr>
                    </w:pPr>
                    <w:r>
                      <w:rPr>
                        <w:rFonts w:ascii="Verdana"/>
                        <w:sz w:val="13"/>
                      </w:rPr>
                      <w:t>(1,1)</w:t>
                    </w:r>
                  </w:p>
                </w:txbxContent>
              </v:textbox>
            </v:shape>
            <v:shape id="_x0000_s1105" o:spid="_x0000_s1105" o:spt="202" type="#_x0000_t202" style="position:absolute;left:5680;top:781;height:689;width:1780;" filled="f" stroked="f" coordsize="21600,21600">
              <v:path/>
              <v:fill on="f" focussize="0,0"/>
              <v:stroke on="f" joinstyle="miter"/>
              <v:imagedata o:title=""/>
              <o:lock v:ext="edit"/>
              <v:textbox inset="0mm,0mm,0mm,0mm">
                <w:txbxContent>
                  <w:p>
                    <w:pPr>
                      <w:spacing w:before="1"/>
                      <w:ind w:left="455" w:right="0" w:firstLine="0"/>
                      <w:jc w:val="left"/>
                      <w:rPr>
                        <w:rFonts w:ascii="Verdana"/>
                        <w:sz w:val="16"/>
                      </w:rPr>
                    </w:pPr>
                    <w:r>
                      <w:rPr>
                        <w:rFonts w:ascii="Verdana"/>
                        <w:sz w:val="16"/>
                      </w:rPr>
                      <w:t>QUALIFICATION</w:t>
                    </w:r>
                  </w:p>
                  <w:p>
                    <w:pPr>
                      <w:spacing w:before="6" w:line="182" w:lineRule="exact"/>
                      <w:ind w:left="0" w:right="0" w:firstLine="0"/>
                      <w:jc w:val="left"/>
                      <w:rPr>
                        <w:rFonts w:ascii="Verdana"/>
                        <w:b/>
                        <w:sz w:val="13"/>
                      </w:rPr>
                    </w:pPr>
                    <w:r>
                      <w:rPr>
                        <w:rFonts w:ascii="Verdana"/>
                        <w:w w:val="105"/>
                        <w:position w:val="-3"/>
                        <w:sz w:val="13"/>
                      </w:rPr>
                      <w:t xml:space="preserve">(0,n) </w:t>
                    </w:r>
                    <w:r>
                      <w:rPr>
                        <w:rFonts w:ascii="Verdana"/>
                        <w:spacing w:val="6"/>
                        <w:w w:val="105"/>
                        <w:position w:val="-3"/>
                        <w:sz w:val="13"/>
                      </w:rPr>
                      <w:t xml:space="preserve"> </w:t>
                    </w:r>
                    <w:r>
                      <w:rPr>
                        <w:rFonts w:ascii="Verdana"/>
                        <w:b/>
                        <w:w w:val="105"/>
                        <w:sz w:val="13"/>
                      </w:rPr>
                      <w:t>CodeQ</w:t>
                    </w:r>
                  </w:p>
                  <w:p>
                    <w:pPr>
                      <w:spacing w:before="0" w:line="142" w:lineRule="exact"/>
                      <w:ind w:left="455" w:right="0" w:firstLine="0"/>
                      <w:jc w:val="left"/>
                      <w:rPr>
                        <w:rFonts w:ascii="Verdana"/>
                        <w:sz w:val="13"/>
                      </w:rPr>
                    </w:pPr>
                    <w:r>
                      <w:rPr>
                        <w:rFonts w:ascii="Verdana"/>
                        <w:sz w:val="13"/>
                      </w:rPr>
                      <w:t>NameQ</w:t>
                    </w:r>
                  </w:p>
                  <w:p>
                    <w:pPr>
                      <w:spacing w:before="5"/>
                      <w:ind w:left="455" w:right="0" w:firstLine="0"/>
                      <w:jc w:val="left"/>
                      <w:rPr>
                        <w:rFonts w:ascii="Verdana"/>
                        <w:sz w:val="13"/>
                      </w:rPr>
                    </w:pPr>
                    <w:r>
                      <w:rPr>
                        <w:rFonts w:ascii="Verdana"/>
                        <w:sz w:val="13"/>
                      </w:rPr>
                      <w:t>LevelQ</w:t>
                    </w:r>
                  </w:p>
                </w:txbxContent>
              </v:textbox>
            </v:shape>
            <v:shape id="_x0000_s1106" o:spid="_x0000_s1106" o:spt="202" type="#_x0000_t202" style="position:absolute;left:7605;top:817;height:158;width:364;" filled="f" stroked="f" coordsize="21600,21600">
              <v:path/>
              <v:fill on="f" focussize="0,0"/>
              <v:stroke on="f" joinstyle="miter"/>
              <v:imagedata o:title=""/>
              <o:lock v:ext="edit"/>
              <v:textbox inset="0mm,0mm,0mm,0mm">
                <w:txbxContent>
                  <w:p>
                    <w:pPr>
                      <w:spacing w:before="0"/>
                      <w:ind w:left="0" w:right="0" w:firstLine="0"/>
                      <w:jc w:val="left"/>
                      <w:rPr>
                        <w:rFonts w:ascii="Verdana"/>
                        <w:sz w:val="13"/>
                      </w:rPr>
                    </w:pPr>
                    <w:r>
                      <w:rPr>
                        <w:rFonts w:ascii="Verdana"/>
                        <w:sz w:val="13"/>
                      </w:rPr>
                      <w:t>(1,n)</w:t>
                    </w:r>
                  </w:p>
                </w:txbxContent>
              </v:textbox>
            </v:shape>
            <v:shape id="_x0000_s1107" o:spid="_x0000_s1107" o:spt="202" type="#_x0000_t202" style="position:absolute;left:8112;top:913;height:196;width:981;"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AUTHORIZE</w:t>
                    </w:r>
                  </w:p>
                </w:txbxContent>
              </v:textbox>
            </v:shape>
            <v:shape id="_x0000_s1108" o:spid="_x0000_s1108" o:spt="202" type="#_x0000_t202" style="position:absolute;left:2068;top:1818;height:196;width:654;"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OFFERS</w:t>
                    </w:r>
                  </w:p>
                </w:txbxContent>
              </v:textbox>
            </v:shape>
            <v:shape id="_x0000_s1109" o:spid="_x0000_s1109" o:spt="202" type="#_x0000_t202" style="position:absolute;left:463;top:2062;height:196;width:884;"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LOCATED1</w:t>
                    </w:r>
                  </w:p>
                </w:txbxContent>
              </v:textbox>
            </v:shape>
            <v:shape id="_x0000_s1110" o:spid="_x0000_s1110" o:spt="202" type="#_x0000_t202" style="position:absolute;left:3672;top:1950;height:158;width:1048;" filled="f" stroked="f" coordsize="21600,21600">
              <v:path/>
              <v:fill on="f" focussize="0,0"/>
              <v:stroke on="f" joinstyle="miter"/>
              <v:imagedata o:title=""/>
              <o:lock v:ext="edit"/>
              <v:textbox inset="0mm,0mm,0mm,0mm">
                <w:txbxContent>
                  <w:p>
                    <w:pPr>
                      <w:tabs>
                        <w:tab w:val="left" w:pos="683"/>
                      </w:tabs>
                      <w:spacing w:before="0"/>
                      <w:ind w:left="0" w:right="0" w:firstLine="0"/>
                      <w:jc w:val="left"/>
                      <w:rPr>
                        <w:rFonts w:ascii="Verdana"/>
                        <w:sz w:val="13"/>
                      </w:rPr>
                    </w:pPr>
                    <w:r>
                      <w:rPr>
                        <w:rFonts w:ascii="Verdana"/>
                        <w:sz w:val="13"/>
                      </w:rPr>
                      <w:t>(0,n)</w:t>
                    </w:r>
                    <w:r>
                      <w:rPr>
                        <w:rFonts w:ascii="Verdana"/>
                        <w:sz w:val="13"/>
                      </w:rPr>
                      <w:tab/>
                    </w:r>
                    <w:r>
                      <w:rPr>
                        <w:rFonts w:ascii="Verdana"/>
                        <w:sz w:val="13"/>
                      </w:rPr>
                      <w:t>(0,n)</w:t>
                    </w:r>
                  </w:p>
                </w:txbxContent>
              </v:textbox>
            </v:shape>
            <v:shape id="_x0000_s1111" o:spid="_x0000_s1111" o:spt="202" type="#_x0000_t202" style="position:absolute;left:5203;top:1995;height:393;width:1364;"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INCLUDES</w:t>
                    </w:r>
                  </w:p>
                  <w:p>
                    <w:pPr>
                      <w:spacing w:before="2"/>
                      <w:ind w:left="19" w:right="0" w:firstLine="0"/>
                      <w:jc w:val="left"/>
                      <w:rPr>
                        <w:rFonts w:ascii="Verdana"/>
                        <w:sz w:val="16"/>
                      </w:rPr>
                    </w:pPr>
                    <w:r>
                      <w:rPr>
                        <w:rFonts w:ascii="Verdana"/>
                        <w:sz w:val="16"/>
                      </w:rPr>
                      <w:t>NbHoursPlanned</w:t>
                    </w:r>
                  </w:p>
                </w:txbxContent>
              </v:textbox>
            </v:shape>
            <v:shape id="_x0000_s1112" o:spid="_x0000_s1112" o:spt="202" type="#_x0000_t202" style="position:absolute;left:7900;top:1580;height:977;width:1419;" filled="f" stroked="f" coordsize="21600,21600">
              <v:path/>
              <v:fill on="f" focussize="0,0"/>
              <v:stroke on="f" joinstyle="miter"/>
              <v:imagedata o:title=""/>
              <o:lock v:ext="edit"/>
              <v:textbox inset="0mm,0mm,0mm,0mm">
                <w:txbxContent>
                  <w:p>
                    <w:pPr>
                      <w:spacing w:before="0"/>
                      <w:ind w:left="794" w:right="0" w:firstLine="0"/>
                      <w:jc w:val="left"/>
                      <w:rPr>
                        <w:rFonts w:ascii="Verdana"/>
                        <w:sz w:val="13"/>
                      </w:rPr>
                    </w:pPr>
                    <w:r>
                      <w:rPr>
                        <w:rFonts w:ascii="Verdana"/>
                        <w:sz w:val="13"/>
                      </w:rPr>
                      <w:t>(1,n)</w:t>
                    </w:r>
                  </w:p>
                  <w:p>
                    <w:pPr>
                      <w:spacing w:before="64"/>
                      <w:ind w:left="0" w:right="0" w:firstLine="0"/>
                      <w:jc w:val="left"/>
                      <w:rPr>
                        <w:rFonts w:ascii="Verdana"/>
                        <w:sz w:val="16"/>
                      </w:rPr>
                    </w:pPr>
                    <w:r>
                      <w:rPr>
                        <w:rFonts w:ascii="Verdana"/>
                        <w:sz w:val="16"/>
                      </w:rPr>
                      <w:t>RANGEOFWORKS</w:t>
                    </w:r>
                  </w:p>
                  <w:p>
                    <w:pPr>
                      <w:spacing w:before="1"/>
                      <w:ind w:left="0" w:right="0" w:firstLine="0"/>
                      <w:jc w:val="left"/>
                      <w:rPr>
                        <w:rFonts w:ascii="Verdana"/>
                        <w:b/>
                        <w:sz w:val="13"/>
                      </w:rPr>
                    </w:pPr>
                    <w:r>
                      <w:rPr>
                        <w:rFonts w:ascii="Verdana"/>
                        <w:b/>
                        <w:w w:val="105"/>
                        <w:sz w:val="13"/>
                      </w:rPr>
                      <w:t>CodeRW</w:t>
                    </w:r>
                  </w:p>
                  <w:p>
                    <w:pPr>
                      <w:spacing w:before="10"/>
                      <w:ind w:left="0" w:right="0" w:firstLine="0"/>
                      <w:jc w:val="left"/>
                      <w:rPr>
                        <w:rFonts w:ascii="Verdana"/>
                        <w:sz w:val="13"/>
                      </w:rPr>
                    </w:pPr>
                    <w:r>
                      <w:rPr>
                        <w:rFonts w:ascii="Verdana"/>
                        <w:sz w:val="13"/>
                      </w:rPr>
                      <w:t>NameRW</w:t>
                    </w:r>
                  </w:p>
                  <w:p>
                    <w:pPr>
                      <w:spacing w:before="75"/>
                      <w:ind w:left="579" w:right="469" w:firstLine="0"/>
                      <w:jc w:val="center"/>
                      <w:rPr>
                        <w:rFonts w:ascii="Verdana"/>
                        <w:sz w:val="13"/>
                      </w:rPr>
                    </w:pPr>
                    <w:r>
                      <w:rPr>
                        <w:rFonts w:ascii="Verdana"/>
                        <w:sz w:val="13"/>
                      </w:rPr>
                      <w:t>(1,n)</w:t>
                    </w:r>
                  </w:p>
                </w:txbxContent>
              </v:textbox>
            </v:shape>
            <v:shape id="_x0000_s1113" o:spid="_x0000_s1113" o:spt="202" type="#_x0000_t202" style="position:absolute;left:520;top:2713;height:1358;width:1102;" filled="f" stroked="f" coordsize="21600,21600">
              <v:path/>
              <v:fill on="f" focussize="0,0"/>
              <v:stroke on="f" joinstyle="miter"/>
              <v:imagedata o:title=""/>
              <o:lock v:ext="edit"/>
              <v:textbox inset="0mm,0mm,0mm,0mm">
                <w:txbxContent>
                  <w:p>
                    <w:pPr>
                      <w:spacing w:before="0"/>
                      <w:ind w:left="504" w:right="0" w:firstLine="0"/>
                      <w:jc w:val="left"/>
                      <w:rPr>
                        <w:rFonts w:ascii="Verdana"/>
                        <w:sz w:val="13"/>
                      </w:rPr>
                    </w:pPr>
                    <w:r>
                      <w:rPr>
                        <w:rFonts w:ascii="Verdana"/>
                        <w:sz w:val="13"/>
                      </w:rPr>
                      <w:t>(0,n)</w:t>
                    </w:r>
                  </w:p>
                  <w:p>
                    <w:pPr>
                      <w:spacing w:before="83"/>
                      <w:ind w:left="0" w:right="0" w:firstLine="0"/>
                      <w:jc w:val="left"/>
                      <w:rPr>
                        <w:rFonts w:ascii="Verdana"/>
                        <w:sz w:val="16"/>
                      </w:rPr>
                    </w:pPr>
                    <w:r>
                      <w:rPr>
                        <w:rFonts w:ascii="Verdana"/>
                        <w:sz w:val="16"/>
                      </w:rPr>
                      <w:t>CITY</w:t>
                    </w:r>
                  </w:p>
                  <w:p>
                    <w:pPr>
                      <w:spacing w:before="6" w:line="249" w:lineRule="auto"/>
                      <w:ind w:left="0" w:right="0" w:firstLine="0"/>
                      <w:jc w:val="left"/>
                      <w:rPr>
                        <w:rFonts w:ascii="Verdana"/>
                        <w:sz w:val="13"/>
                      </w:rPr>
                    </w:pPr>
                    <w:r>
                      <w:rPr>
                        <w:rFonts w:ascii="Verdana"/>
                        <w:b/>
                        <w:w w:val="105"/>
                        <w:sz w:val="13"/>
                      </w:rPr>
                      <w:t xml:space="preserve">CodeCity </w:t>
                    </w:r>
                    <w:r>
                      <w:rPr>
                        <w:rFonts w:ascii="Verdana"/>
                        <w:w w:val="105"/>
                        <w:sz w:val="13"/>
                      </w:rPr>
                      <w:t xml:space="preserve">NameCity </w:t>
                    </w:r>
                    <w:r>
                      <w:rPr>
                        <w:rFonts w:ascii="Verdana"/>
                        <w:sz w:val="13"/>
                      </w:rPr>
                      <w:t xml:space="preserve">DepartmentCity </w:t>
                    </w:r>
                    <w:r>
                      <w:rPr>
                        <w:rFonts w:ascii="Verdana"/>
                        <w:w w:val="105"/>
                        <w:sz w:val="13"/>
                      </w:rPr>
                      <w:t>RegionCity</w:t>
                    </w:r>
                  </w:p>
                  <w:p>
                    <w:pPr>
                      <w:spacing w:before="101"/>
                      <w:ind w:left="681" w:right="0" w:firstLine="0"/>
                      <w:jc w:val="left"/>
                      <w:rPr>
                        <w:rFonts w:ascii="Verdana"/>
                        <w:sz w:val="13"/>
                      </w:rPr>
                    </w:pPr>
                    <w:r>
                      <w:rPr>
                        <w:rFonts w:ascii="Verdana"/>
                        <w:sz w:val="13"/>
                      </w:rPr>
                      <w:t>(0,n)</w:t>
                    </w:r>
                  </w:p>
                </w:txbxContent>
              </v:textbox>
            </v:shape>
            <v:shape id="_x0000_s1114" o:spid="_x0000_s1114" o:spt="202" type="#_x0000_t202" style="position:absolute;left:2496;top:2461;height:590;width:1487;" filled="f" stroked="f" coordsize="21600,21600">
              <v:path/>
              <v:fill on="f" focussize="0,0"/>
              <v:stroke on="f" joinstyle="miter"/>
              <v:imagedata o:title=""/>
              <o:lock v:ext="edit"/>
              <v:textbox inset="0mm,0mm,0mm,0mm">
                <w:txbxContent>
                  <w:p>
                    <w:pPr>
                      <w:spacing w:before="0"/>
                      <w:ind w:left="333" w:right="0" w:firstLine="0"/>
                      <w:jc w:val="left"/>
                      <w:rPr>
                        <w:rFonts w:ascii="Verdana"/>
                        <w:sz w:val="13"/>
                      </w:rPr>
                    </w:pPr>
                    <w:r>
                      <w:rPr>
                        <w:rFonts w:ascii="Verdana"/>
                        <w:sz w:val="13"/>
                      </w:rPr>
                      <w:t>(1,1)</w:t>
                    </w:r>
                  </w:p>
                  <w:p>
                    <w:pPr>
                      <w:spacing w:before="61" w:line="220" w:lineRule="exact"/>
                      <w:ind w:left="0" w:right="0" w:firstLine="0"/>
                      <w:jc w:val="left"/>
                      <w:rPr>
                        <w:rFonts w:ascii="Verdana"/>
                        <w:sz w:val="13"/>
                      </w:rPr>
                    </w:pPr>
                    <w:r>
                      <w:rPr>
                        <w:rFonts w:ascii="Verdana"/>
                        <w:sz w:val="16"/>
                      </w:rPr>
                      <w:t xml:space="preserve">QUOTATION </w:t>
                    </w:r>
                    <w:r>
                      <w:rPr>
                        <w:rFonts w:ascii="Verdana"/>
                        <w:position w:val="-3"/>
                        <w:sz w:val="13"/>
                      </w:rPr>
                      <w:t>(1,n)</w:t>
                    </w:r>
                  </w:p>
                  <w:p>
                    <w:pPr>
                      <w:spacing w:before="0" w:line="150" w:lineRule="exact"/>
                      <w:ind w:left="0" w:right="0" w:firstLine="0"/>
                      <w:jc w:val="left"/>
                      <w:rPr>
                        <w:rFonts w:ascii="Verdana"/>
                        <w:b/>
                        <w:sz w:val="13"/>
                      </w:rPr>
                    </w:pPr>
                    <w:r>
                      <w:rPr>
                        <w:rFonts w:ascii="Verdana"/>
                        <w:b/>
                        <w:w w:val="105"/>
                        <w:sz w:val="13"/>
                      </w:rPr>
                      <w:t>CodeQ</w:t>
                    </w:r>
                  </w:p>
                </w:txbxContent>
              </v:textbox>
            </v:shape>
            <v:shape id="_x0000_s1115" o:spid="_x0000_s1115" o:spt="202" type="#_x0000_t202" style="position:absolute;left:7711;top:2869;height:196;width:800;"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BELONGS</w:t>
                    </w:r>
                  </w:p>
                </w:txbxContent>
              </v:textbox>
            </v:shape>
            <v:shape id="_x0000_s1116" o:spid="_x0000_s1116" o:spt="202" type="#_x0000_t202" style="position:absolute;left:2496;top:3056;height:518;width:753;" filled="f" stroked="f" coordsize="21600,21600">
              <v:path/>
              <v:fill on="f" focussize="0,0"/>
              <v:stroke on="f" joinstyle="miter"/>
              <v:imagedata o:title=""/>
              <o:lock v:ext="edit"/>
              <v:textbox inset="0mm,0mm,0mm,0mm">
                <w:txbxContent>
                  <w:p>
                    <w:pPr>
                      <w:spacing w:before="0" w:line="252" w:lineRule="auto"/>
                      <w:ind w:left="0" w:right="0" w:firstLine="0"/>
                      <w:jc w:val="left"/>
                      <w:rPr>
                        <w:rFonts w:ascii="Verdana"/>
                        <w:sz w:val="13"/>
                      </w:rPr>
                    </w:pPr>
                    <w:r>
                      <w:rPr>
                        <w:rFonts w:ascii="Verdana"/>
                        <w:sz w:val="13"/>
                      </w:rPr>
                      <w:t>DateQ DateEndQ</w:t>
                    </w:r>
                  </w:p>
                  <w:p>
                    <w:pPr>
                      <w:spacing w:before="28"/>
                      <w:ind w:left="388" w:right="0" w:firstLine="0"/>
                      <w:jc w:val="left"/>
                      <w:rPr>
                        <w:rFonts w:ascii="Verdana"/>
                        <w:sz w:val="13"/>
                      </w:rPr>
                    </w:pPr>
                    <w:r>
                      <w:rPr>
                        <w:rFonts w:ascii="Verdana"/>
                        <w:sz w:val="13"/>
                      </w:rPr>
                      <w:t>(1,1)</w:t>
                    </w:r>
                  </w:p>
                </w:txbxContent>
              </v:textbox>
            </v:shape>
            <v:shape id="_x0000_s1117" o:spid="_x0000_s1117" o:spt="202" type="#_x0000_t202" style="position:absolute;left:3619;top:3068;height:158;width:364;" filled="f" stroked="f" coordsize="21600,21600">
              <v:path/>
              <v:fill on="f" focussize="0,0"/>
              <v:stroke on="f" joinstyle="miter"/>
              <v:imagedata o:title=""/>
              <o:lock v:ext="edit"/>
              <v:textbox inset="0mm,0mm,0mm,0mm">
                <w:txbxContent>
                  <w:p>
                    <w:pPr>
                      <w:spacing w:before="0"/>
                      <w:ind w:left="0" w:right="0" w:firstLine="0"/>
                      <w:jc w:val="left"/>
                      <w:rPr>
                        <w:rFonts w:ascii="Verdana"/>
                        <w:sz w:val="13"/>
                      </w:rPr>
                    </w:pPr>
                    <w:r>
                      <w:rPr>
                        <w:rFonts w:ascii="Verdana"/>
                        <w:sz w:val="13"/>
                      </w:rPr>
                      <w:t>(0,n)</w:t>
                    </w:r>
                  </w:p>
                </w:txbxContent>
              </v:textbox>
            </v:shape>
            <v:shape id="_x0000_s1118" o:spid="_x0000_s1118" o:spt="202" type="#_x0000_t202" style="position:absolute;left:5248;top:2962;height:362;width:999;"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CALENDAR1</w:t>
                    </w:r>
                  </w:p>
                  <w:p>
                    <w:pPr>
                      <w:spacing w:before="8"/>
                      <w:ind w:left="0" w:right="0" w:firstLine="0"/>
                      <w:jc w:val="left"/>
                      <w:rPr>
                        <w:rFonts w:ascii="Verdana"/>
                        <w:b/>
                        <w:sz w:val="13"/>
                      </w:rPr>
                    </w:pPr>
                    <w:r>
                      <w:rPr>
                        <w:rFonts w:ascii="Verdana"/>
                        <w:b/>
                        <w:w w:val="105"/>
                        <w:sz w:val="13"/>
                      </w:rPr>
                      <w:t>DateWQ</w:t>
                    </w:r>
                  </w:p>
                </w:txbxContent>
              </v:textbox>
            </v:shape>
            <v:shape id="_x0000_s1119" o:spid="_x0000_s1119" o:spt="202" type="#_x0000_t202" style="position:absolute;left:5640;top:3421;height:158;width:364;" filled="f" stroked="f" coordsize="21600,21600">
              <v:path/>
              <v:fill on="f" focussize="0,0"/>
              <v:stroke on="f" joinstyle="miter"/>
              <v:imagedata o:title=""/>
              <o:lock v:ext="edit"/>
              <v:textbox inset="0mm,0mm,0mm,0mm">
                <w:txbxContent>
                  <w:p>
                    <w:pPr>
                      <w:spacing w:before="0"/>
                      <w:ind w:left="0" w:right="0" w:firstLine="0"/>
                      <w:jc w:val="left"/>
                      <w:rPr>
                        <w:rFonts w:ascii="Verdana"/>
                        <w:sz w:val="13"/>
                      </w:rPr>
                    </w:pPr>
                    <w:r>
                      <w:rPr>
                        <w:rFonts w:ascii="Verdana"/>
                        <w:sz w:val="13"/>
                      </w:rPr>
                      <w:t>(0,n)</w:t>
                    </w:r>
                  </w:p>
                </w:txbxContent>
              </v:textbox>
            </v:shape>
            <v:shape id="_x0000_s1120" o:spid="_x0000_s1120" o:spt="202" type="#_x0000_t202" style="position:absolute;left:6592;top:3502;height:158;width:364;" filled="f" stroked="f" coordsize="21600,21600">
              <v:path/>
              <v:fill on="f" focussize="0,0"/>
              <v:stroke on="f" joinstyle="miter"/>
              <v:imagedata o:title=""/>
              <o:lock v:ext="edit"/>
              <v:textbox inset="0mm,0mm,0mm,0mm">
                <w:txbxContent>
                  <w:p>
                    <w:pPr>
                      <w:spacing w:before="0"/>
                      <w:ind w:left="0" w:right="0" w:firstLine="0"/>
                      <w:jc w:val="left"/>
                      <w:rPr>
                        <w:rFonts w:ascii="Verdana"/>
                        <w:sz w:val="13"/>
                      </w:rPr>
                    </w:pPr>
                    <w:r>
                      <w:rPr>
                        <w:rFonts w:ascii="Verdana"/>
                        <w:sz w:val="13"/>
                      </w:rPr>
                      <w:t>(0,n)</w:t>
                    </w:r>
                  </w:p>
                </w:txbxContent>
              </v:textbox>
            </v:shape>
            <v:shape id="_x0000_s1121" o:spid="_x0000_s1121" o:spt="202" type="#_x0000_t202" style="position:absolute;left:7759;top:3462;height:158;width:364;" filled="f" stroked="f" coordsize="21600,21600">
              <v:path/>
              <v:fill on="f" focussize="0,0"/>
              <v:stroke on="f" joinstyle="miter"/>
              <v:imagedata o:title=""/>
              <o:lock v:ext="edit"/>
              <v:textbox inset="0mm,0mm,0mm,0mm">
                <w:txbxContent>
                  <w:p>
                    <w:pPr>
                      <w:spacing w:before="0"/>
                      <w:ind w:left="0" w:right="0" w:firstLine="0"/>
                      <w:jc w:val="left"/>
                      <w:rPr>
                        <w:rFonts w:ascii="Verdana"/>
                        <w:sz w:val="13"/>
                      </w:rPr>
                    </w:pPr>
                    <w:r>
                      <w:rPr>
                        <w:rFonts w:ascii="Verdana"/>
                        <w:sz w:val="13"/>
                      </w:rPr>
                      <w:t>(1,1)</w:t>
                    </w:r>
                  </w:p>
                </w:txbxContent>
              </v:textbox>
            </v:shape>
            <v:shape id="_x0000_s1122" o:spid="_x0000_s1122" o:spt="202" type="#_x0000_t202" style="position:absolute;left:6684;top:3716;height:196;width:1249;"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TYPEOFWORKS</w:t>
                    </w:r>
                  </w:p>
                </w:txbxContent>
              </v:textbox>
            </v:shape>
            <v:shape id="_x0000_s1123" o:spid="_x0000_s1123" o:spt="202" type="#_x0000_t202" style="position:absolute;left:2316;top:3877;height:196;width:932;"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CONCERNS</w:t>
                    </w:r>
                  </w:p>
                </w:txbxContent>
              </v:textbox>
            </v:shape>
            <v:shape id="_x0000_s1124" o:spid="_x0000_s1124" o:spt="202" type="#_x0000_t202" style="position:absolute;left:828;top:4273;height:196;width:884;"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LOCATED2</w:t>
                    </w:r>
                  </w:p>
                </w:txbxContent>
              </v:textbox>
            </v:shape>
            <v:shape id="_x0000_s1125" o:spid="_x0000_s1125" o:spt="202" type="#_x0000_t202" style="position:absolute;left:4588;top:4014;height:393;width:1104;" filled="f" stroked="f" coordsize="21600,21600">
              <v:path/>
              <v:fill on="f" focussize="0,0"/>
              <v:stroke on="f" joinstyle="miter"/>
              <v:imagedata o:title=""/>
              <o:lock v:ext="edit"/>
              <v:textbox inset="0mm,0mm,0mm,0mm">
                <w:txbxContent>
                  <w:p>
                    <w:pPr>
                      <w:spacing w:before="1"/>
                      <w:ind w:left="7" w:right="0" w:firstLine="0"/>
                      <w:jc w:val="left"/>
                      <w:rPr>
                        <w:rFonts w:ascii="Verdana"/>
                        <w:sz w:val="16"/>
                      </w:rPr>
                    </w:pPr>
                    <w:r>
                      <w:rPr>
                        <w:rFonts w:ascii="Verdana"/>
                        <w:sz w:val="16"/>
                      </w:rPr>
                      <w:t>WORKQUOTE</w:t>
                    </w:r>
                  </w:p>
                  <w:p>
                    <w:pPr>
                      <w:spacing w:before="2"/>
                      <w:ind w:left="0" w:right="0" w:firstLine="0"/>
                      <w:jc w:val="left"/>
                      <w:rPr>
                        <w:rFonts w:ascii="Verdana"/>
                        <w:sz w:val="16"/>
                      </w:rPr>
                    </w:pPr>
                    <w:r>
                      <w:rPr>
                        <w:rFonts w:ascii="Verdana"/>
                        <w:sz w:val="16"/>
                      </w:rPr>
                      <w:t>NbHoursWQ</w:t>
                    </w:r>
                  </w:p>
                </w:txbxContent>
              </v:textbox>
            </v:shape>
            <v:shape id="_x0000_s1126" o:spid="_x0000_s1126" o:spt="202" type="#_x0000_t202" style="position:absolute;left:6211;top:3817;height:262;width:1116;" filled="f" stroked="f" coordsize="21600,21600">
              <v:path/>
              <v:fill on="f" focussize="0,0"/>
              <v:stroke on="f" joinstyle="miter"/>
              <v:imagedata o:title=""/>
              <o:lock v:ext="edit"/>
              <v:textbox inset="0mm,0mm,0mm,0mm">
                <w:txbxContent>
                  <w:p>
                    <w:pPr>
                      <w:spacing w:before="3"/>
                      <w:ind w:left="0" w:right="0" w:firstLine="0"/>
                      <w:jc w:val="left"/>
                      <w:rPr>
                        <w:rFonts w:ascii="Verdana"/>
                        <w:b/>
                        <w:sz w:val="13"/>
                      </w:rPr>
                    </w:pPr>
                    <w:r>
                      <w:rPr>
                        <w:rFonts w:ascii="Verdana"/>
                        <w:w w:val="105"/>
                        <w:position w:val="10"/>
                        <w:sz w:val="13"/>
                      </w:rPr>
                      <w:t xml:space="preserve">(0,n) </w:t>
                    </w:r>
                    <w:r>
                      <w:rPr>
                        <w:rFonts w:ascii="Verdana"/>
                        <w:b/>
                        <w:w w:val="105"/>
                        <w:sz w:val="13"/>
                      </w:rPr>
                      <w:t>CodeTW</w:t>
                    </w:r>
                  </w:p>
                </w:txbxContent>
              </v:textbox>
            </v:shape>
            <v:shape id="_x0000_s1127" o:spid="_x0000_s1127" o:spt="202" type="#_x0000_t202" style="position:absolute;left:1384;top:4086;height:996;width:6382;" filled="f" stroked="f" coordsize="21600,21600">
              <v:path/>
              <v:fill on="f" focussize="0,0"/>
              <v:stroke on="f" joinstyle="miter"/>
              <v:imagedata o:title=""/>
              <o:lock v:ext="edit"/>
              <v:textbox inset="0mm,0mm,0mm,0mm">
                <w:txbxContent>
                  <w:p>
                    <w:pPr>
                      <w:spacing w:before="0" w:line="244" w:lineRule="auto"/>
                      <w:ind w:left="5299" w:right="0" w:firstLine="0"/>
                      <w:jc w:val="left"/>
                      <w:rPr>
                        <w:rFonts w:ascii="Verdana"/>
                        <w:sz w:val="13"/>
                      </w:rPr>
                    </w:pPr>
                    <w:r>
                      <w:rPr>
                        <w:rFonts w:ascii="Verdana"/>
                        <w:sz w:val="13"/>
                      </w:rPr>
                      <w:t>NameTW HoulryRateCust</w:t>
                    </w:r>
                  </w:p>
                  <w:p>
                    <w:pPr>
                      <w:spacing w:before="9"/>
                      <w:ind w:left="4814" w:right="0" w:firstLine="0"/>
                      <w:jc w:val="left"/>
                      <w:rPr>
                        <w:rFonts w:ascii="Verdana"/>
                        <w:sz w:val="13"/>
                      </w:rPr>
                    </w:pPr>
                    <w:r>
                      <w:rPr>
                        <w:rFonts w:ascii="Verdana"/>
                        <w:sz w:val="13"/>
                      </w:rPr>
                      <w:t xml:space="preserve">(0,n)   </w:t>
                    </w:r>
                    <w:r>
                      <w:rPr>
                        <w:rFonts w:ascii="Verdana"/>
                        <w:spacing w:val="10"/>
                        <w:sz w:val="13"/>
                      </w:rPr>
                      <w:t xml:space="preserve"> </w:t>
                    </w:r>
                    <w:r>
                      <w:rPr>
                        <w:rFonts w:ascii="Verdana"/>
                        <w:sz w:val="13"/>
                      </w:rPr>
                      <w:t>HourlyRateEmp</w:t>
                    </w:r>
                  </w:p>
                  <w:p>
                    <w:pPr>
                      <w:spacing w:before="0" w:line="240" w:lineRule="auto"/>
                      <w:rPr>
                        <w:sz w:val="16"/>
                      </w:rPr>
                    </w:pPr>
                  </w:p>
                  <w:p>
                    <w:pPr>
                      <w:spacing w:before="3" w:line="240" w:lineRule="auto"/>
                      <w:rPr>
                        <w:sz w:val="14"/>
                      </w:rPr>
                    </w:pPr>
                  </w:p>
                  <w:p>
                    <w:pPr>
                      <w:spacing w:before="0"/>
                      <w:ind w:left="0" w:right="0" w:firstLine="0"/>
                      <w:jc w:val="left"/>
                      <w:rPr>
                        <w:rFonts w:ascii="Verdana"/>
                        <w:sz w:val="13"/>
                      </w:rPr>
                    </w:pPr>
                    <w:r>
                      <w:rPr>
                        <w:rFonts w:ascii="Verdana"/>
                        <w:sz w:val="13"/>
                      </w:rPr>
                      <w:t>(1,1)</w:t>
                    </w:r>
                  </w:p>
                </w:txbxContent>
              </v:textbox>
            </v:shape>
            <v:shape id="_x0000_s1128" o:spid="_x0000_s1128" o:spt="202" type="#_x0000_t202" style="position:absolute;left:2568;top:4827;height:158;width:364;" filled="f" stroked="f" coordsize="21600,21600">
              <v:path/>
              <v:fill on="f" focussize="0,0"/>
              <v:stroke on="f" joinstyle="miter"/>
              <v:imagedata o:title=""/>
              <o:lock v:ext="edit"/>
              <v:textbox inset="0mm,0mm,0mm,0mm">
                <w:txbxContent>
                  <w:p>
                    <w:pPr>
                      <w:spacing w:before="0"/>
                      <w:ind w:left="0" w:right="0" w:firstLine="0"/>
                      <w:jc w:val="left"/>
                      <w:rPr>
                        <w:rFonts w:ascii="Verdana"/>
                        <w:sz w:val="13"/>
                      </w:rPr>
                    </w:pPr>
                    <w:r>
                      <w:rPr>
                        <w:rFonts w:ascii="Verdana"/>
                        <w:sz w:val="13"/>
                      </w:rPr>
                      <w:t>(1,n)</w:t>
                    </w:r>
                  </w:p>
                </w:txbxContent>
              </v:textbox>
            </v:shape>
            <v:shape id="_x0000_s1129" o:spid="_x0000_s1129" o:spt="202" type="#_x0000_t202" style="position:absolute;left:1912;top:5091;height:689;width:860;" filled="f" stroked="f" coordsize="21600,21600">
              <v:path/>
              <v:fill on="f" focussize="0,0"/>
              <v:stroke on="f" joinstyle="miter"/>
              <v:imagedata o:title=""/>
              <o:lock v:ext="edit"/>
              <v:textbox inset="0mm,0mm,0mm,0mm">
                <w:txbxContent>
                  <w:p>
                    <w:pPr>
                      <w:spacing w:before="1"/>
                      <w:ind w:left="0" w:right="0" w:firstLine="0"/>
                      <w:jc w:val="left"/>
                      <w:rPr>
                        <w:rFonts w:ascii="Verdana"/>
                        <w:sz w:val="16"/>
                      </w:rPr>
                    </w:pPr>
                    <w:r>
                      <w:rPr>
                        <w:rFonts w:ascii="Verdana"/>
                        <w:sz w:val="16"/>
                      </w:rPr>
                      <w:t>SITE</w:t>
                    </w:r>
                  </w:p>
                  <w:p>
                    <w:pPr>
                      <w:spacing w:before="6" w:line="249" w:lineRule="auto"/>
                      <w:ind w:left="0" w:right="0" w:firstLine="0"/>
                      <w:jc w:val="left"/>
                      <w:rPr>
                        <w:rFonts w:ascii="Verdana"/>
                        <w:sz w:val="13"/>
                      </w:rPr>
                    </w:pPr>
                    <w:r>
                      <w:rPr>
                        <w:rFonts w:ascii="Verdana"/>
                        <w:b/>
                        <w:w w:val="105"/>
                        <w:sz w:val="13"/>
                      </w:rPr>
                      <w:t xml:space="preserve">CodeS </w:t>
                    </w:r>
                    <w:r>
                      <w:rPr>
                        <w:rFonts w:ascii="Verdana"/>
                        <w:w w:val="105"/>
                        <w:sz w:val="13"/>
                      </w:rPr>
                      <w:t xml:space="preserve">AddrRoadS </w:t>
                    </w:r>
                    <w:r>
                      <w:rPr>
                        <w:rFonts w:ascii="Verdana"/>
                        <w:sz w:val="13"/>
                      </w:rPr>
                      <w:t>PostalCodeS</w:t>
                    </w:r>
                  </w:p>
                </w:txbxContent>
              </v:textbox>
            </v:shape>
            <v:shape id="_x0000_s1130" o:spid="_x0000_s1130" o:spt="202" type="#_x0000_t202" style="position:absolute;left:3004;top:5346;height:158;width:364;" filled="f" stroked="f" coordsize="21600,21600">
              <v:path/>
              <v:fill on="f" focussize="0,0"/>
              <v:stroke on="f" joinstyle="miter"/>
              <v:imagedata o:title=""/>
              <o:lock v:ext="edit"/>
              <v:textbox inset="0mm,0mm,0mm,0mm">
                <w:txbxContent>
                  <w:p>
                    <w:pPr>
                      <w:spacing w:before="0"/>
                      <w:ind w:left="0" w:right="0" w:firstLine="0"/>
                      <w:jc w:val="left"/>
                      <w:rPr>
                        <w:rFonts w:ascii="Verdana"/>
                        <w:sz w:val="13"/>
                      </w:rPr>
                    </w:pPr>
                    <w:r>
                      <w:rPr>
                        <w:rFonts w:ascii="Verdana"/>
                        <w:sz w:val="13"/>
                      </w:rPr>
                      <w:t>(0,n)</w:t>
                    </w:r>
                  </w:p>
                </w:txbxContent>
              </v:textbox>
            </v:shape>
            <v:shape id="_x0000_s1131" o:spid="_x0000_s1131" o:spt="202" type="#_x0000_t202" style="position:absolute;left:3564;top:5050;height:393;width:1663;" filled="f" stroked="f" coordsize="21600,21600">
              <v:path/>
              <v:fill on="f" focussize="0,0"/>
              <v:stroke on="f" joinstyle="miter"/>
              <v:imagedata o:title=""/>
              <o:lock v:ext="edit"/>
              <v:textbox inset="0mm,0mm,0mm,0mm">
                <w:txbxContent>
                  <w:p>
                    <w:pPr>
                      <w:spacing w:before="1"/>
                      <w:ind w:left="7" w:right="0" w:firstLine="0"/>
                      <w:jc w:val="left"/>
                      <w:rPr>
                        <w:rFonts w:ascii="Verdana"/>
                        <w:sz w:val="16"/>
                      </w:rPr>
                    </w:pPr>
                    <w:r>
                      <w:rPr>
                        <w:rFonts w:ascii="Verdana"/>
                        <w:sz w:val="16"/>
                      </w:rPr>
                      <w:t>WORKOUTOFQUOTE</w:t>
                    </w:r>
                  </w:p>
                  <w:p>
                    <w:pPr>
                      <w:spacing w:before="2"/>
                      <w:ind w:left="0" w:right="0" w:firstLine="0"/>
                      <w:jc w:val="left"/>
                      <w:rPr>
                        <w:rFonts w:ascii="Verdana"/>
                        <w:sz w:val="16"/>
                      </w:rPr>
                    </w:pPr>
                    <w:r>
                      <w:rPr>
                        <w:rFonts w:ascii="Verdana"/>
                        <w:sz w:val="16"/>
                      </w:rPr>
                      <w:t>NbHoursWOQ</w:t>
                    </w:r>
                  </w:p>
                </w:txbxContent>
              </v:textbox>
            </v:shape>
            <v:shape id="_x0000_s1132" o:spid="_x0000_s1132" o:spt="202" type="#_x0000_t202" style="position:absolute;left:5584;top:5084;height:379;width:1481;" filled="f" stroked="f" coordsize="21600,21600">
              <v:path/>
              <v:fill on="f" focussize="0,0"/>
              <v:stroke on="f" joinstyle="miter"/>
              <v:imagedata o:title=""/>
              <o:lock v:ext="edit"/>
              <v:textbox inset="0mm,0mm,0mm,0mm">
                <w:txbxContent>
                  <w:p>
                    <w:pPr>
                      <w:spacing w:before="1"/>
                      <w:ind w:left="482" w:right="0" w:firstLine="0"/>
                      <w:jc w:val="left"/>
                      <w:rPr>
                        <w:rFonts w:ascii="Verdana"/>
                        <w:sz w:val="16"/>
                      </w:rPr>
                    </w:pPr>
                    <w:r>
                      <w:rPr>
                        <w:rFonts w:ascii="Verdana"/>
                        <w:sz w:val="16"/>
                      </w:rPr>
                      <w:t>CALENDAR2</w:t>
                    </w:r>
                  </w:p>
                  <w:p>
                    <w:pPr>
                      <w:spacing w:before="5"/>
                      <w:ind w:left="0" w:right="0" w:firstLine="0"/>
                      <w:jc w:val="left"/>
                      <w:rPr>
                        <w:rFonts w:ascii="Verdana"/>
                        <w:b/>
                        <w:sz w:val="13"/>
                      </w:rPr>
                    </w:pPr>
                    <w:r>
                      <w:rPr>
                        <w:rFonts w:ascii="Verdana"/>
                        <w:w w:val="105"/>
                        <w:sz w:val="13"/>
                      </w:rPr>
                      <w:t xml:space="preserve">(0,n) </w:t>
                    </w:r>
                    <w:r>
                      <w:rPr>
                        <w:rFonts w:ascii="Verdana"/>
                        <w:b/>
                        <w:w w:val="105"/>
                        <w:position w:val="2"/>
                        <w:sz w:val="13"/>
                      </w:rPr>
                      <w:t>DateWOQ</w:t>
                    </w:r>
                  </w:p>
                </w:txbxContent>
              </v:textbox>
            </v:shape>
            <w10:wrap type="topAndBottom"/>
          </v:group>
        </w:pict>
      </w:r>
      <w:r>
        <w:t>The construction group BatiTP is a company that constructs and renovates buildings and has created a data warehouse. The conceptual schema of the data warehouse (in entity/relationship formalism) is:</w:t>
      </w:r>
    </w:p>
    <w:p>
      <w:pPr>
        <w:pStyle w:val="3"/>
        <w:spacing w:before="9"/>
        <w:ind w:left="67" w:right="14"/>
      </w:pPr>
      <w:r>
        <w:t>This data warehouse allows monitoring the activity of the different companies that work on construction sites from the initial quotation all the way to doing the works on the construction sites.</w:t>
      </w:r>
    </w:p>
    <w:p>
      <w:pPr>
        <w:pStyle w:val="3"/>
        <w:spacing w:before="58"/>
        <w:ind w:left="67" w:right="10"/>
      </w:pPr>
      <w:r>
        <w:t>A construction work estimate is expressed using a quotation that is made by a company and concerns a construction site located in a city. Each quotation specifies a provisional number of hours for each type of construction work (such as: masonry, electricity, etc.). Each type of construction work is described by a name an hourly rate charged to the customer (to calculate the total price of the quotation) and another hourly rate used to pay the employee (to calculate the salary of the employee). Each type of construction work belongs  to</w:t>
      </w:r>
      <w:r>
        <w:rPr>
          <w:spacing w:val="-4"/>
        </w:rPr>
        <w:t xml:space="preserve"> </w:t>
      </w:r>
      <w:r>
        <w:t>only</w:t>
      </w:r>
      <w:r>
        <w:rPr>
          <w:spacing w:val="-3"/>
        </w:rPr>
        <w:t xml:space="preserve"> </w:t>
      </w:r>
      <w:r>
        <w:t>one</w:t>
      </w:r>
      <w:r>
        <w:rPr>
          <w:spacing w:val="-3"/>
        </w:rPr>
        <w:t xml:space="preserve"> </w:t>
      </w:r>
      <w:r>
        <w:t>range</w:t>
      </w:r>
      <w:r>
        <w:rPr>
          <w:spacing w:val="2"/>
        </w:rPr>
        <w:t xml:space="preserve"> </w:t>
      </w:r>
      <w:r>
        <w:t>of</w:t>
      </w:r>
      <w:r>
        <w:rPr>
          <w:spacing w:val="-3"/>
        </w:rPr>
        <w:t xml:space="preserve"> </w:t>
      </w:r>
      <w:r>
        <w:t>construction</w:t>
      </w:r>
      <w:r>
        <w:rPr>
          <w:spacing w:val="-3"/>
        </w:rPr>
        <w:t xml:space="preserve"> </w:t>
      </w:r>
      <w:r>
        <w:t>works</w:t>
      </w:r>
      <w:r>
        <w:rPr>
          <w:spacing w:val="-1"/>
        </w:rPr>
        <w:t xml:space="preserve"> </w:t>
      </w:r>
      <w:r>
        <w:t>(such</w:t>
      </w:r>
      <w:r>
        <w:rPr>
          <w:spacing w:val="-3"/>
        </w:rPr>
        <w:t xml:space="preserve"> </w:t>
      </w:r>
      <w:r>
        <w:t>as:</w:t>
      </w:r>
      <w:r>
        <w:rPr>
          <w:spacing w:val="-3"/>
        </w:rPr>
        <w:t xml:space="preserve"> </w:t>
      </w:r>
      <w:r>
        <w:t>structural</w:t>
      </w:r>
      <w:r>
        <w:rPr>
          <w:spacing w:val="-2"/>
        </w:rPr>
        <w:t xml:space="preserve"> </w:t>
      </w:r>
      <w:r>
        <w:t>work,</w:t>
      </w:r>
      <w:r>
        <w:rPr>
          <w:spacing w:val="-1"/>
        </w:rPr>
        <w:t xml:space="preserve"> </w:t>
      </w:r>
      <w:r>
        <w:t>finishing</w:t>
      </w:r>
      <w:r>
        <w:rPr>
          <w:spacing w:val="-3"/>
        </w:rPr>
        <w:t xml:space="preserve"> </w:t>
      </w:r>
      <w:r>
        <w:t>work,</w:t>
      </w:r>
      <w:r>
        <w:rPr>
          <w:spacing w:val="-17"/>
        </w:rPr>
        <w:t xml:space="preserve"> </w:t>
      </w:r>
      <w:r>
        <w:t>etc.).</w:t>
      </w:r>
    </w:p>
    <w:p>
      <w:pPr>
        <w:pStyle w:val="3"/>
        <w:spacing w:before="61"/>
        <w:ind w:left="67" w:right="19"/>
      </w:pPr>
      <w:r>
        <w:t>Construction works are done either according to a quotation or out of a quotation. If it is according to a quotation, the daily number of hours done by an employee for each type of construction work is recorded, for each quotation. If the construction works falls out of a quotation, the daily number of hours done by an employee for each type of construction work is recorded for each construction site.</w:t>
      </w:r>
    </w:p>
    <w:p>
      <w:pPr>
        <w:pStyle w:val="3"/>
        <w:spacing w:before="61"/>
        <w:ind w:left="67" w:right="9"/>
      </w:pPr>
      <w:r>
        <w:t>All employees are employed by only one company, and have only one qualification. Each qualification has a code, a name and belongs to only one level of qualification. This level corresponds to one of the following values: BEP, CAP, Bac Pro, BTS or Engineer (these are French diplomas). Moreover, all qualifications are associated to at least one range of construction works, allowing the employee to execute that range of construction works.</w:t>
      </w:r>
    </w:p>
    <w:p>
      <w:pPr>
        <w:pStyle w:val="3"/>
        <w:spacing w:before="60"/>
        <w:ind w:left="64" w:right="13"/>
      </w:pPr>
      <w:r>
        <w:t>All companies are identified by a code (the company tax number), a name and a geographic location using the city, department number (French administrative division) and region. All companies are only of one type (for example: Plc—SA in French, Ltd—SARL in French, etc.) and belong to only one group that correspond to groups of</w:t>
      </w:r>
      <w:r>
        <w:rPr>
          <w:spacing w:val="-5"/>
        </w:rPr>
        <w:t xml:space="preserve"> </w:t>
      </w:r>
      <w:r>
        <w:t>companies.</w:t>
      </w:r>
    </w:p>
    <w:p>
      <w:pPr>
        <w:pStyle w:val="3"/>
        <w:spacing w:before="58"/>
        <w:ind w:left="67" w:right="11"/>
      </w:pPr>
      <w:r>
        <w:t xml:space="preserve">The Entity/Relationship schema corresponds to the following relational schema where primary keys are </w:t>
      </w:r>
      <w:r>
        <w:rPr>
          <w:u w:val="single"/>
        </w:rPr>
        <w:t>underlined</w:t>
      </w:r>
      <w:r>
        <w:t xml:space="preserve"> and foreign keys are followed by a #.</w:t>
      </w:r>
    </w:p>
    <w:p>
      <w:pPr>
        <w:pStyle w:val="7"/>
        <w:numPr>
          <w:ilvl w:val="0"/>
          <w:numId w:val="1"/>
        </w:numPr>
        <w:tabs>
          <w:tab w:val="left" w:pos="1148"/>
          <w:tab w:val="left" w:pos="3187"/>
        </w:tabs>
        <w:spacing w:before="60" w:after="0" w:line="240" w:lineRule="auto"/>
        <w:ind w:left="1147" w:right="0" w:hanging="364"/>
        <w:jc w:val="both"/>
        <w:rPr>
          <w:sz w:val="22"/>
        </w:rPr>
      </w:pPr>
      <w:r>
        <w:rPr>
          <w:b/>
          <w:sz w:val="22"/>
        </w:rPr>
        <w:t>Company</w:t>
      </w:r>
      <w:r>
        <w:rPr>
          <w:b/>
          <w:sz w:val="22"/>
        </w:rPr>
        <w:tab/>
      </w:r>
      <w:r>
        <w:rPr>
          <w:sz w:val="22"/>
        </w:rPr>
        <w:t>(</w:t>
      </w:r>
      <w:r>
        <w:rPr>
          <w:sz w:val="22"/>
          <w:u w:val="single"/>
        </w:rPr>
        <w:t>VATNum</w:t>
      </w:r>
      <w:r>
        <w:rPr>
          <w:sz w:val="22"/>
        </w:rPr>
        <w:t>, NameC, TypeC, GroupC,</w:t>
      </w:r>
      <w:r>
        <w:rPr>
          <w:spacing w:val="-7"/>
          <w:sz w:val="22"/>
        </w:rPr>
        <w:t xml:space="preserve"> </w:t>
      </w:r>
      <w:r>
        <w:rPr>
          <w:sz w:val="22"/>
        </w:rPr>
        <w:t>CodeCity#)</w:t>
      </w:r>
    </w:p>
    <w:p>
      <w:pPr>
        <w:pStyle w:val="7"/>
        <w:numPr>
          <w:ilvl w:val="0"/>
          <w:numId w:val="1"/>
        </w:numPr>
        <w:tabs>
          <w:tab w:val="left" w:pos="1148"/>
          <w:tab w:val="left" w:pos="3187"/>
        </w:tabs>
        <w:spacing w:before="0" w:after="0" w:line="240" w:lineRule="auto"/>
        <w:ind w:left="1147" w:right="0" w:hanging="364"/>
        <w:jc w:val="both"/>
        <w:rPr>
          <w:sz w:val="22"/>
        </w:rPr>
      </w:pPr>
      <w:r>
        <w:rPr>
          <w:b/>
          <w:sz w:val="22"/>
        </w:rPr>
        <w:t>Employee</w:t>
      </w:r>
      <w:r>
        <w:rPr>
          <w:b/>
          <w:sz w:val="22"/>
        </w:rPr>
        <w:tab/>
      </w:r>
      <w:r>
        <w:rPr>
          <w:sz w:val="22"/>
        </w:rPr>
        <w:t>(</w:t>
      </w:r>
      <w:r>
        <w:rPr>
          <w:sz w:val="22"/>
          <w:u w:val="single"/>
        </w:rPr>
        <w:t>CodeEE</w:t>
      </w:r>
      <w:r>
        <w:rPr>
          <w:sz w:val="22"/>
        </w:rPr>
        <w:t>, LastNameEE, FirstNameEE, CodeQ#,</w:t>
      </w:r>
      <w:r>
        <w:rPr>
          <w:spacing w:val="-12"/>
          <w:sz w:val="22"/>
        </w:rPr>
        <w:t xml:space="preserve"> </w:t>
      </w:r>
      <w:r>
        <w:rPr>
          <w:sz w:val="22"/>
        </w:rPr>
        <w:t>VATNum#)</w:t>
      </w:r>
    </w:p>
    <w:p>
      <w:pPr>
        <w:pStyle w:val="7"/>
        <w:numPr>
          <w:ilvl w:val="0"/>
          <w:numId w:val="1"/>
        </w:numPr>
        <w:tabs>
          <w:tab w:val="left" w:pos="1148"/>
          <w:tab w:val="left" w:pos="3187"/>
        </w:tabs>
        <w:spacing w:before="1" w:after="0" w:line="240" w:lineRule="auto"/>
        <w:ind w:left="1147" w:right="0" w:hanging="364"/>
        <w:jc w:val="both"/>
        <w:rPr>
          <w:sz w:val="22"/>
        </w:rPr>
      </w:pPr>
      <w:r>
        <w:rPr>
          <w:b/>
          <w:sz w:val="22"/>
        </w:rPr>
        <w:t>City</w:t>
      </w:r>
      <w:r>
        <w:rPr>
          <w:b/>
          <w:sz w:val="22"/>
        </w:rPr>
        <w:tab/>
      </w:r>
      <w:r>
        <w:rPr>
          <w:sz w:val="22"/>
        </w:rPr>
        <w:t>(</w:t>
      </w:r>
      <w:r>
        <w:rPr>
          <w:sz w:val="22"/>
          <w:u w:val="single"/>
        </w:rPr>
        <w:t>CideCity</w:t>
      </w:r>
      <w:r>
        <w:rPr>
          <w:sz w:val="22"/>
        </w:rPr>
        <w:t>, NameCity, DepartmentCode,</w:t>
      </w:r>
      <w:r>
        <w:rPr>
          <w:spacing w:val="-5"/>
          <w:sz w:val="22"/>
        </w:rPr>
        <w:t xml:space="preserve"> </w:t>
      </w:r>
      <w:r>
        <w:rPr>
          <w:sz w:val="22"/>
        </w:rPr>
        <w:t>RegionCity)</w:t>
      </w:r>
    </w:p>
    <w:p>
      <w:pPr>
        <w:spacing w:after="0" w:line="240" w:lineRule="auto"/>
        <w:jc w:val="both"/>
        <w:rPr>
          <w:sz w:val="22"/>
        </w:rPr>
        <w:sectPr>
          <w:footerReference r:id="rId3" w:type="default"/>
          <w:type w:val="continuous"/>
          <w:pgSz w:w="9760" w:h="14580"/>
          <w:pgMar w:top="40" w:right="0" w:bottom="40" w:left="0" w:header="720" w:footer="0" w:gutter="0"/>
        </w:sectPr>
      </w:pPr>
    </w:p>
    <w:p>
      <w:pPr>
        <w:pStyle w:val="3"/>
        <w:spacing w:line="20" w:lineRule="exact"/>
        <w:ind w:left="8704"/>
        <w:jc w:val="left"/>
        <w:rPr>
          <w:sz w:val="2"/>
        </w:rPr>
      </w:pPr>
      <w:r>
        <w:rPr>
          <w:sz w:val="2"/>
        </w:rPr>
        <w:drawing>
          <wp:inline distT="0" distB="0" distL="0" distR="0">
            <wp:extent cx="96520" cy="254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9" cstate="print"/>
                    <a:stretch>
                      <a:fillRect/>
                    </a:stretch>
                  </pic:blipFill>
                  <pic:spPr>
                    <a:xfrm>
                      <a:off x="0" y="0"/>
                      <a:ext cx="97027" cy="3048"/>
                    </a:xfrm>
                    <a:prstGeom prst="rect">
                      <a:avLst/>
                    </a:prstGeom>
                  </pic:spPr>
                </pic:pic>
              </a:graphicData>
            </a:graphic>
          </wp:inline>
        </w:drawing>
      </w:r>
    </w:p>
    <w:p>
      <w:pPr>
        <w:pStyle w:val="7"/>
        <w:numPr>
          <w:ilvl w:val="0"/>
          <w:numId w:val="1"/>
        </w:numPr>
        <w:tabs>
          <w:tab w:val="left" w:pos="1184"/>
          <w:tab w:val="left" w:pos="3223"/>
        </w:tabs>
        <w:spacing w:before="2" w:after="0" w:line="253" w:lineRule="exact"/>
        <w:ind w:left="1184" w:right="0" w:hanging="360"/>
        <w:jc w:val="left"/>
        <w:rPr>
          <w:sz w:val="22"/>
        </w:rPr>
      </w:pPr>
      <w:r>
        <w:rPr>
          <w:b/>
          <w:sz w:val="22"/>
        </w:rPr>
        <w:t>Site</w:t>
      </w:r>
      <w:r>
        <w:rPr>
          <w:b/>
          <w:sz w:val="22"/>
        </w:rPr>
        <w:tab/>
      </w:r>
      <w:r>
        <w:rPr>
          <w:sz w:val="22"/>
        </w:rPr>
        <w:t>(</w:t>
      </w:r>
      <w:r>
        <w:rPr>
          <w:sz w:val="22"/>
          <w:u w:val="single"/>
        </w:rPr>
        <w:t>CodeS</w:t>
      </w:r>
      <w:r>
        <w:rPr>
          <w:sz w:val="22"/>
        </w:rPr>
        <w:t>, AddrRoadS, PostalCodeS,</w:t>
      </w:r>
      <w:r>
        <w:rPr>
          <w:spacing w:val="-8"/>
          <w:sz w:val="22"/>
        </w:rPr>
        <w:t xml:space="preserve"> </w:t>
      </w:r>
      <w:r>
        <w:rPr>
          <w:sz w:val="22"/>
        </w:rPr>
        <w:t>CodeCity#)</w:t>
      </w:r>
    </w:p>
    <w:p>
      <w:pPr>
        <w:pStyle w:val="7"/>
        <w:numPr>
          <w:ilvl w:val="0"/>
          <w:numId w:val="1"/>
        </w:numPr>
        <w:tabs>
          <w:tab w:val="left" w:pos="1184"/>
          <w:tab w:val="left" w:pos="3223"/>
        </w:tabs>
        <w:spacing w:before="0" w:after="0" w:line="252" w:lineRule="exact"/>
        <w:ind w:left="1184" w:right="0" w:hanging="360"/>
        <w:jc w:val="left"/>
        <w:rPr>
          <w:sz w:val="22"/>
        </w:rPr>
      </w:pPr>
      <w:r>
        <w:rPr>
          <w:b/>
          <w:sz w:val="22"/>
        </w:rPr>
        <w:t>Qualification</w:t>
      </w:r>
      <w:r>
        <w:rPr>
          <w:b/>
          <w:sz w:val="22"/>
        </w:rPr>
        <w:tab/>
      </w:r>
      <w:r>
        <w:rPr>
          <w:sz w:val="22"/>
        </w:rPr>
        <w:t>(</w:t>
      </w:r>
      <w:r>
        <w:rPr>
          <w:sz w:val="22"/>
          <w:u w:val="single"/>
        </w:rPr>
        <w:t>CodeQ</w:t>
      </w:r>
      <w:r>
        <w:rPr>
          <w:sz w:val="22"/>
        </w:rPr>
        <w:t>, NameQ,</w:t>
      </w:r>
      <w:r>
        <w:rPr>
          <w:spacing w:val="-4"/>
          <w:sz w:val="22"/>
        </w:rPr>
        <w:t xml:space="preserve"> </w:t>
      </w:r>
      <w:r>
        <w:rPr>
          <w:sz w:val="22"/>
        </w:rPr>
        <w:t>LevelQ)</w:t>
      </w:r>
    </w:p>
    <w:p>
      <w:pPr>
        <w:pStyle w:val="7"/>
        <w:numPr>
          <w:ilvl w:val="0"/>
          <w:numId w:val="1"/>
        </w:numPr>
        <w:tabs>
          <w:tab w:val="left" w:pos="1184"/>
          <w:tab w:val="left" w:pos="3223"/>
        </w:tabs>
        <w:spacing w:before="0" w:after="0" w:line="252" w:lineRule="exact"/>
        <w:ind w:left="1184" w:right="0" w:hanging="360"/>
        <w:jc w:val="left"/>
        <w:rPr>
          <w:sz w:val="22"/>
        </w:rPr>
      </w:pPr>
      <w:r>
        <w:rPr>
          <w:b/>
          <w:sz w:val="22"/>
        </w:rPr>
        <w:t>Authorize</w:t>
      </w:r>
      <w:r>
        <w:rPr>
          <w:b/>
          <w:sz w:val="22"/>
        </w:rPr>
        <w:tab/>
      </w:r>
      <w:r>
        <w:rPr>
          <w:sz w:val="22"/>
        </w:rPr>
        <w:t>(</w:t>
      </w:r>
      <w:r>
        <w:rPr>
          <w:sz w:val="22"/>
          <w:u w:val="single"/>
        </w:rPr>
        <w:t>CodeQ#,</w:t>
      </w:r>
      <w:r>
        <w:rPr>
          <w:spacing w:val="-4"/>
          <w:sz w:val="22"/>
          <w:u w:val="single"/>
        </w:rPr>
        <w:t xml:space="preserve"> </w:t>
      </w:r>
      <w:r>
        <w:rPr>
          <w:sz w:val="22"/>
          <w:u w:val="single"/>
        </w:rPr>
        <w:t>CodeRW#</w:t>
      </w:r>
      <w:r>
        <w:rPr>
          <w:sz w:val="22"/>
        </w:rPr>
        <w:t>)</w:t>
      </w:r>
    </w:p>
    <w:p>
      <w:pPr>
        <w:pStyle w:val="7"/>
        <w:numPr>
          <w:ilvl w:val="0"/>
          <w:numId w:val="1"/>
        </w:numPr>
        <w:tabs>
          <w:tab w:val="left" w:pos="1184"/>
          <w:tab w:val="left" w:pos="3223"/>
        </w:tabs>
        <w:spacing w:before="0" w:after="0" w:line="253" w:lineRule="exact"/>
        <w:ind w:left="1184" w:right="0" w:hanging="360"/>
        <w:jc w:val="left"/>
        <w:rPr>
          <w:sz w:val="22"/>
        </w:rPr>
      </w:pPr>
      <w:r>
        <w:rPr>
          <w:b/>
          <w:sz w:val="22"/>
        </w:rPr>
        <w:t>RangeOfWorks</w:t>
      </w:r>
      <w:r>
        <w:rPr>
          <w:b/>
          <w:sz w:val="22"/>
        </w:rPr>
        <w:tab/>
      </w:r>
      <w:r>
        <w:rPr>
          <w:sz w:val="22"/>
        </w:rPr>
        <w:t>(</w:t>
      </w:r>
      <w:r>
        <w:rPr>
          <w:sz w:val="22"/>
          <w:u w:val="single"/>
        </w:rPr>
        <w:t>CodeRW</w:t>
      </w:r>
      <w:r>
        <w:rPr>
          <w:sz w:val="22"/>
        </w:rPr>
        <w:t>,</w:t>
      </w:r>
      <w:r>
        <w:rPr>
          <w:spacing w:val="-4"/>
          <w:sz w:val="22"/>
        </w:rPr>
        <w:t xml:space="preserve"> </w:t>
      </w:r>
      <w:r>
        <w:rPr>
          <w:sz w:val="22"/>
        </w:rPr>
        <w:t>NameRW)</w:t>
      </w:r>
    </w:p>
    <w:p>
      <w:pPr>
        <w:pStyle w:val="7"/>
        <w:numPr>
          <w:ilvl w:val="0"/>
          <w:numId w:val="1"/>
        </w:numPr>
        <w:tabs>
          <w:tab w:val="left" w:pos="1184"/>
          <w:tab w:val="left" w:pos="3223"/>
        </w:tabs>
        <w:spacing w:before="3" w:after="0" w:line="240" w:lineRule="auto"/>
        <w:ind w:left="1184" w:right="0" w:hanging="360"/>
        <w:jc w:val="left"/>
        <w:rPr>
          <w:sz w:val="22"/>
        </w:rPr>
      </w:pPr>
      <w:r>
        <w:rPr>
          <w:b/>
          <w:sz w:val="22"/>
        </w:rPr>
        <w:t>TypeOfWorks</w:t>
      </w:r>
      <w:r>
        <w:rPr>
          <w:b/>
          <w:sz w:val="22"/>
        </w:rPr>
        <w:tab/>
      </w:r>
      <w:r>
        <w:rPr>
          <w:sz w:val="22"/>
        </w:rPr>
        <w:t>(</w:t>
      </w:r>
      <w:r>
        <w:rPr>
          <w:sz w:val="22"/>
          <w:u w:val="single"/>
        </w:rPr>
        <w:t>CodeTW</w:t>
      </w:r>
      <w:r>
        <w:rPr>
          <w:sz w:val="22"/>
        </w:rPr>
        <w:t>, NameTW, HourlyRateCust, HourlyRateEmp,</w:t>
      </w:r>
      <w:r>
        <w:rPr>
          <w:spacing w:val="-16"/>
          <w:sz w:val="22"/>
        </w:rPr>
        <w:t xml:space="preserve"> </w:t>
      </w:r>
      <w:r>
        <w:rPr>
          <w:sz w:val="22"/>
        </w:rPr>
        <w:t>CodeRW#)</w:t>
      </w:r>
    </w:p>
    <w:p>
      <w:pPr>
        <w:pStyle w:val="7"/>
        <w:numPr>
          <w:ilvl w:val="0"/>
          <w:numId w:val="1"/>
        </w:numPr>
        <w:tabs>
          <w:tab w:val="left" w:pos="1184"/>
          <w:tab w:val="left" w:pos="3223"/>
        </w:tabs>
        <w:spacing w:before="3" w:after="0" w:line="240" w:lineRule="auto"/>
        <w:ind w:left="1184" w:right="0" w:hanging="360"/>
        <w:jc w:val="left"/>
        <w:rPr>
          <w:sz w:val="22"/>
        </w:rPr>
      </w:pPr>
      <w:r>
        <w:rPr>
          <w:b/>
          <w:sz w:val="22"/>
        </w:rPr>
        <w:t>Include</w:t>
      </w:r>
      <w:r>
        <w:rPr>
          <w:b/>
          <w:sz w:val="22"/>
        </w:rPr>
        <w:tab/>
      </w:r>
      <w:r>
        <w:rPr>
          <w:sz w:val="22"/>
        </w:rPr>
        <w:t>(</w:t>
      </w:r>
      <w:r>
        <w:rPr>
          <w:sz w:val="22"/>
          <w:u w:val="single"/>
        </w:rPr>
        <w:t>CodeQ#, CodeTW#</w:t>
      </w:r>
      <w:r>
        <w:rPr>
          <w:sz w:val="22"/>
        </w:rPr>
        <w:t>,</w:t>
      </w:r>
      <w:r>
        <w:rPr>
          <w:spacing w:val="-1"/>
          <w:sz w:val="22"/>
        </w:rPr>
        <w:t xml:space="preserve"> </w:t>
      </w:r>
      <w:r>
        <w:rPr>
          <w:sz w:val="22"/>
        </w:rPr>
        <w:t>NBHoursPlanned)</w:t>
      </w:r>
    </w:p>
    <w:p>
      <w:pPr>
        <w:pStyle w:val="7"/>
        <w:numPr>
          <w:ilvl w:val="0"/>
          <w:numId w:val="1"/>
        </w:numPr>
        <w:tabs>
          <w:tab w:val="left" w:pos="1184"/>
          <w:tab w:val="left" w:pos="3223"/>
        </w:tabs>
        <w:spacing w:before="1" w:after="0" w:line="240" w:lineRule="auto"/>
        <w:ind w:left="1184" w:right="0" w:hanging="360"/>
        <w:jc w:val="left"/>
        <w:rPr>
          <w:sz w:val="22"/>
        </w:rPr>
      </w:pPr>
      <w:r>
        <w:rPr>
          <w:b/>
          <w:sz w:val="22"/>
        </w:rPr>
        <w:t>Quotation</w:t>
      </w:r>
      <w:r>
        <w:rPr>
          <w:b/>
          <w:sz w:val="22"/>
        </w:rPr>
        <w:tab/>
      </w:r>
      <w:r>
        <w:rPr>
          <w:sz w:val="22"/>
        </w:rPr>
        <w:t>(</w:t>
      </w:r>
      <w:r>
        <w:rPr>
          <w:sz w:val="22"/>
          <w:u w:val="single"/>
        </w:rPr>
        <w:t>CodeQ</w:t>
      </w:r>
      <w:r>
        <w:rPr>
          <w:sz w:val="22"/>
        </w:rPr>
        <w:t>, DateQ, DateEndQ, VATNum#,</w:t>
      </w:r>
      <w:r>
        <w:rPr>
          <w:spacing w:val="-5"/>
          <w:sz w:val="22"/>
        </w:rPr>
        <w:t xml:space="preserve"> </w:t>
      </w:r>
      <w:r>
        <w:rPr>
          <w:sz w:val="22"/>
        </w:rPr>
        <w:t>CodeS#)</w:t>
      </w:r>
    </w:p>
    <w:p>
      <w:pPr>
        <w:pStyle w:val="7"/>
        <w:numPr>
          <w:ilvl w:val="0"/>
          <w:numId w:val="1"/>
        </w:numPr>
        <w:tabs>
          <w:tab w:val="left" w:pos="1184"/>
          <w:tab w:val="left" w:pos="3223"/>
        </w:tabs>
        <w:spacing w:before="0" w:after="0" w:line="252" w:lineRule="exact"/>
        <w:ind w:left="1184" w:right="0" w:hanging="360"/>
        <w:jc w:val="left"/>
        <w:rPr>
          <w:sz w:val="22"/>
        </w:rPr>
      </w:pPr>
      <w:r>
        <w:rPr>
          <w:b/>
          <w:sz w:val="22"/>
        </w:rPr>
        <w:t>WorkQuote</w:t>
      </w:r>
      <w:r>
        <w:rPr>
          <w:b/>
          <w:sz w:val="22"/>
        </w:rPr>
        <w:tab/>
      </w:r>
      <w:r>
        <w:rPr>
          <w:sz w:val="22"/>
        </w:rPr>
        <w:t>(</w:t>
      </w:r>
      <w:r>
        <w:rPr>
          <w:sz w:val="22"/>
          <w:u w:val="single"/>
        </w:rPr>
        <w:t>CodeQ#, CodeEE#, DateWQ, CodeTW#</w:t>
      </w:r>
      <w:r>
        <w:rPr>
          <w:sz w:val="22"/>
        </w:rPr>
        <w:t>,</w:t>
      </w:r>
      <w:r>
        <w:rPr>
          <w:spacing w:val="-9"/>
          <w:sz w:val="22"/>
        </w:rPr>
        <w:t xml:space="preserve"> </w:t>
      </w:r>
      <w:r>
        <w:rPr>
          <w:sz w:val="22"/>
        </w:rPr>
        <w:t>NBHourWQ)</w:t>
      </w:r>
    </w:p>
    <w:p>
      <w:pPr>
        <w:pStyle w:val="7"/>
        <w:numPr>
          <w:ilvl w:val="0"/>
          <w:numId w:val="1"/>
        </w:numPr>
        <w:tabs>
          <w:tab w:val="left" w:pos="1184"/>
          <w:tab w:val="left" w:pos="3223"/>
        </w:tabs>
        <w:spacing w:before="0" w:after="0" w:line="252" w:lineRule="exact"/>
        <w:ind w:left="1184" w:right="0" w:hanging="360"/>
        <w:jc w:val="left"/>
        <w:rPr>
          <w:sz w:val="22"/>
        </w:rPr>
      </w:pPr>
      <w:r>
        <w:rPr>
          <w:b/>
          <w:sz w:val="22"/>
        </w:rPr>
        <w:t>WorkOutOfQuote</w:t>
      </w:r>
      <w:r>
        <w:rPr>
          <w:b/>
          <w:sz w:val="22"/>
        </w:rPr>
        <w:tab/>
      </w:r>
      <w:r>
        <w:rPr>
          <w:sz w:val="22"/>
        </w:rPr>
        <w:t>(</w:t>
      </w:r>
      <w:r>
        <w:rPr>
          <w:sz w:val="22"/>
          <w:u w:val="single"/>
        </w:rPr>
        <w:t>CodeS#, CodeEE#, DateWOQ, CodeTW#</w:t>
      </w:r>
      <w:r>
        <w:rPr>
          <w:sz w:val="22"/>
        </w:rPr>
        <w:t>,</w:t>
      </w:r>
      <w:r>
        <w:rPr>
          <w:spacing w:val="-11"/>
          <w:sz w:val="22"/>
        </w:rPr>
        <w:t xml:space="preserve"> </w:t>
      </w:r>
      <w:r>
        <w:rPr>
          <w:sz w:val="22"/>
        </w:rPr>
        <w:t>NBHourWOQ)</w:t>
      </w:r>
    </w:p>
    <w:p>
      <w:pPr>
        <w:pStyle w:val="3"/>
        <w:spacing w:before="4"/>
        <w:ind w:left="104" w:right="17"/>
      </w:pPr>
      <w:r>
        <w:t>The attributes (or columns or fields) of this schema are defined in the data dictionary at the end of this document.</w:t>
      </w:r>
    </w:p>
    <w:p>
      <w:pPr>
        <w:pStyle w:val="3"/>
        <w:spacing w:before="2"/>
        <w:jc w:val="left"/>
        <w:rPr>
          <w:sz w:val="23"/>
        </w:rPr>
      </w:pPr>
    </w:p>
    <w:p>
      <w:pPr>
        <w:pStyle w:val="2"/>
        <w:tabs>
          <w:tab w:val="left" w:pos="9770"/>
        </w:tabs>
        <w:spacing w:before="1"/>
        <w:ind w:left="104"/>
        <w:jc w:val="both"/>
        <w:rPr>
          <w:u w:val="none"/>
        </w:rPr>
      </w:pPr>
      <w:bookmarkStart w:id="1" w:name="Work to be done"/>
      <w:bookmarkEnd w:id="1"/>
      <w:r>
        <w:rPr>
          <w:u w:val="single" w:color="006FC0"/>
        </w:rPr>
        <w:t>Work to be</w:t>
      </w:r>
      <w:r>
        <w:rPr>
          <w:spacing w:val="-3"/>
          <w:u w:val="single" w:color="006FC0"/>
        </w:rPr>
        <w:t xml:space="preserve"> </w:t>
      </w:r>
      <w:r>
        <w:rPr>
          <w:u w:val="single" w:color="006FC0"/>
        </w:rPr>
        <w:t>done</w:t>
      </w:r>
      <w:r>
        <w:rPr>
          <w:u w:val="single" w:color="006FC0"/>
        </w:rPr>
        <w:tab/>
      </w:r>
    </w:p>
    <w:p>
      <w:pPr>
        <w:spacing w:before="134"/>
        <w:ind w:left="104" w:right="15" w:firstLine="0"/>
        <w:jc w:val="both"/>
        <w:rPr>
          <w:sz w:val="22"/>
        </w:rPr>
      </w:pPr>
      <w:r>
        <w:rPr>
          <w:sz w:val="22"/>
        </w:rPr>
        <w:t xml:space="preserve">The project is divided into two parts which have to be handed in at two different dates. The first part consists in </w:t>
      </w:r>
      <w:r>
        <w:rPr>
          <w:b/>
          <w:sz w:val="22"/>
        </w:rPr>
        <w:t>Implementation and manipulation of the data warehouse (DW)</w:t>
      </w:r>
      <w:r>
        <w:rPr>
          <w:sz w:val="22"/>
        </w:rPr>
        <w:t xml:space="preserve">; and the second part consists in </w:t>
      </w:r>
      <w:r>
        <w:rPr>
          <w:b/>
          <w:sz w:val="22"/>
        </w:rPr>
        <w:t>Implementation of a multidimensional data mart based on Business</w:t>
      </w:r>
      <w:r>
        <w:rPr>
          <w:b/>
          <w:spacing w:val="-20"/>
          <w:sz w:val="22"/>
        </w:rPr>
        <w:t xml:space="preserve"> </w:t>
      </w:r>
      <w:r>
        <w:rPr>
          <w:b/>
          <w:sz w:val="22"/>
        </w:rPr>
        <w:t>Objects</w:t>
      </w:r>
      <w:r>
        <w:rPr>
          <w:sz w:val="22"/>
        </w:rPr>
        <w:t>.</w:t>
      </w:r>
    </w:p>
    <w:p>
      <w:pPr>
        <w:pStyle w:val="7"/>
        <w:numPr>
          <w:ilvl w:val="0"/>
          <w:numId w:val="2"/>
        </w:numPr>
        <w:tabs>
          <w:tab w:val="left" w:pos="330"/>
        </w:tabs>
        <w:spacing w:before="64" w:after="0" w:line="240" w:lineRule="auto"/>
        <w:ind w:left="329" w:right="0" w:hanging="226"/>
        <w:jc w:val="both"/>
        <w:rPr>
          <w:b/>
          <w:sz w:val="22"/>
        </w:rPr>
      </w:pPr>
      <w:bookmarkStart w:id="2" w:name="1.Part 1: Implementation and manipulatio"/>
      <w:bookmarkEnd w:id="2"/>
      <w:r>
        <w:rPr>
          <w:b/>
          <w:sz w:val="22"/>
        </w:rPr>
        <w:t>Part</w:t>
      </w:r>
      <w:r>
        <w:rPr>
          <w:b/>
          <w:spacing w:val="-4"/>
          <w:sz w:val="22"/>
        </w:rPr>
        <w:t xml:space="preserve"> </w:t>
      </w:r>
      <w:r>
        <w:rPr>
          <w:b/>
          <w:sz w:val="22"/>
        </w:rPr>
        <w:t>1:</w:t>
      </w:r>
      <w:r>
        <w:rPr>
          <w:b/>
          <w:spacing w:val="-4"/>
          <w:sz w:val="22"/>
        </w:rPr>
        <w:t xml:space="preserve"> </w:t>
      </w:r>
      <w:r>
        <w:rPr>
          <w:b/>
          <w:sz w:val="22"/>
        </w:rPr>
        <w:t>Implementation</w:t>
      </w:r>
      <w:r>
        <w:rPr>
          <w:b/>
          <w:spacing w:val="-4"/>
          <w:sz w:val="22"/>
        </w:rPr>
        <w:t xml:space="preserve"> </w:t>
      </w:r>
      <w:r>
        <w:rPr>
          <w:b/>
          <w:sz w:val="22"/>
        </w:rPr>
        <w:t>and</w:t>
      </w:r>
      <w:r>
        <w:rPr>
          <w:b/>
          <w:spacing w:val="-3"/>
          <w:sz w:val="22"/>
        </w:rPr>
        <w:t xml:space="preserve"> </w:t>
      </w:r>
      <w:r>
        <w:rPr>
          <w:b/>
          <w:sz w:val="22"/>
        </w:rPr>
        <w:t>manipulation</w:t>
      </w:r>
      <w:r>
        <w:rPr>
          <w:b/>
          <w:spacing w:val="-4"/>
          <w:sz w:val="22"/>
        </w:rPr>
        <w:t xml:space="preserve"> </w:t>
      </w:r>
      <w:r>
        <w:rPr>
          <w:b/>
          <w:sz w:val="22"/>
        </w:rPr>
        <w:t>of</w:t>
      </w:r>
      <w:r>
        <w:rPr>
          <w:b/>
          <w:spacing w:val="-1"/>
          <w:sz w:val="22"/>
        </w:rPr>
        <w:t xml:space="preserve"> </w:t>
      </w:r>
      <w:r>
        <w:rPr>
          <w:b/>
          <w:sz w:val="22"/>
        </w:rPr>
        <w:t>the</w:t>
      </w:r>
      <w:r>
        <w:rPr>
          <w:b/>
          <w:spacing w:val="-4"/>
          <w:sz w:val="22"/>
        </w:rPr>
        <w:t xml:space="preserve"> </w:t>
      </w:r>
      <w:r>
        <w:rPr>
          <w:b/>
          <w:sz w:val="22"/>
        </w:rPr>
        <w:t>data</w:t>
      </w:r>
      <w:r>
        <w:rPr>
          <w:b/>
          <w:spacing w:val="-4"/>
          <w:sz w:val="22"/>
        </w:rPr>
        <w:t xml:space="preserve"> </w:t>
      </w:r>
      <w:r>
        <w:rPr>
          <w:b/>
          <w:sz w:val="22"/>
        </w:rPr>
        <w:t>warehouse</w:t>
      </w:r>
      <w:r>
        <w:rPr>
          <w:b/>
          <w:spacing w:val="-16"/>
          <w:sz w:val="22"/>
        </w:rPr>
        <w:t xml:space="preserve"> </w:t>
      </w:r>
      <w:r>
        <w:rPr>
          <w:b/>
          <w:sz w:val="22"/>
        </w:rPr>
        <w:t>(DW)</w:t>
      </w:r>
    </w:p>
    <w:p>
      <w:pPr>
        <w:pStyle w:val="7"/>
        <w:numPr>
          <w:ilvl w:val="1"/>
          <w:numId w:val="2"/>
        </w:numPr>
        <w:tabs>
          <w:tab w:val="left" w:pos="824"/>
        </w:tabs>
        <w:spacing w:before="52" w:after="0" w:line="240" w:lineRule="auto"/>
        <w:ind w:left="824" w:right="14" w:hanging="360"/>
        <w:jc w:val="both"/>
        <w:rPr>
          <w:sz w:val="22"/>
        </w:rPr>
      </w:pPr>
      <w:r>
        <w:rPr>
          <w:sz w:val="22"/>
        </w:rPr>
        <w:t>Implement this data warehouse as a database using Microsoft Access (the data dictionary detailing the different columns is provided</w:t>
      </w:r>
      <w:r>
        <w:rPr>
          <w:spacing w:val="-7"/>
          <w:sz w:val="22"/>
        </w:rPr>
        <w:t xml:space="preserve"> </w:t>
      </w:r>
      <w:r>
        <w:rPr>
          <w:sz w:val="22"/>
        </w:rPr>
        <w:t>hereafter);</w:t>
      </w:r>
    </w:p>
    <w:p>
      <w:pPr>
        <w:pStyle w:val="7"/>
        <w:numPr>
          <w:ilvl w:val="1"/>
          <w:numId w:val="2"/>
        </w:numPr>
        <w:tabs>
          <w:tab w:val="left" w:pos="824"/>
        </w:tabs>
        <w:spacing w:before="63" w:after="0" w:line="240" w:lineRule="auto"/>
        <w:ind w:left="824" w:right="17" w:hanging="360"/>
        <w:jc w:val="both"/>
        <w:rPr>
          <w:sz w:val="22"/>
        </w:rPr>
      </w:pPr>
      <w:r>
        <w:rPr>
          <w:sz w:val="22"/>
        </w:rPr>
        <w:t>Enter data within the warehouse (i.e. fill in the tables with data) using the same technique as suggested during the course (enough data to test your queries—see</w:t>
      </w:r>
      <w:r>
        <w:rPr>
          <w:spacing w:val="-25"/>
          <w:sz w:val="22"/>
        </w:rPr>
        <w:t xml:space="preserve"> </w:t>
      </w:r>
      <w:r>
        <w:rPr>
          <w:sz w:val="22"/>
        </w:rPr>
        <w:t>below);</w:t>
      </w:r>
    </w:p>
    <w:p>
      <w:pPr>
        <w:pStyle w:val="7"/>
        <w:numPr>
          <w:ilvl w:val="1"/>
          <w:numId w:val="2"/>
        </w:numPr>
        <w:tabs>
          <w:tab w:val="left" w:pos="824"/>
        </w:tabs>
        <w:spacing w:before="58" w:after="0" w:line="240" w:lineRule="auto"/>
        <w:ind w:left="824" w:right="17" w:hanging="360"/>
        <w:jc w:val="both"/>
        <w:rPr>
          <w:sz w:val="22"/>
        </w:rPr>
      </w:pPr>
      <w:r>
        <w:rPr>
          <w:sz w:val="22"/>
        </w:rPr>
        <w:t>A first group of users is in charge of studying the benefits and margins of the different construction works done on the construction sites. Their requirements as users correspond to implementing the following analyses using SQL</w:t>
      </w:r>
      <w:r>
        <w:rPr>
          <w:spacing w:val="-14"/>
          <w:sz w:val="22"/>
        </w:rPr>
        <w:t xml:space="preserve"> </w:t>
      </w:r>
      <w:r>
        <w:rPr>
          <w:sz w:val="22"/>
        </w:rPr>
        <w:t>queries:</w:t>
      </w:r>
    </w:p>
    <w:p>
      <w:pPr>
        <w:pStyle w:val="7"/>
        <w:numPr>
          <w:ilvl w:val="2"/>
          <w:numId w:val="2"/>
        </w:numPr>
        <w:tabs>
          <w:tab w:val="left" w:pos="1384"/>
        </w:tabs>
        <w:spacing w:before="61" w:after="0" w:line="240" w:lineRule="auto"/>
        <w:ind w:left="1184" w:right="17" w:hanging="360"/>
        <w:jc w:val="both"/>
        <w:rPr>
          <w:sz w:val="22"/>
        </w:rPr>
      </w:pPr>
      <w:r>
        <w:rPr>
          <w:sz w:val="22"/>
        </w:rPr>
        <w:t>Display the construction work ranges (code and name) with the average margin made on the construction works (whether it corresponded to a quotation or</w:t>
      </w:r>
      <w:r>
        <w:rPr>
          <w:spacing w:val="-22"/>
          <w:sz w:val="22"/>
        </w:rPr>
        <w:t xml:space="preserve"> </w:t>
      </w:r>
      <w:r>
        <w:rPr>
          <w:sz w:val="22"/>
        </w:rPr>
        <w:t>not);</w:t>
      </w:r>
    </w:p>
    <w:p>
      <w:pPr>
        <w:pStyle w:val="7"/>
        <w:numPr>
          <w:ilvl w:val="2"/>
          <w:numId w:val="2"/>
        </w:numPr>
        <w:tabs>
          <w:tab w:val="left" w:pos="1381"/>
        </w:tabs>
        <w:spacing w:before="61" w:after="0" w:line="240" w:lineRule="auto"/>
        <w:ind w:left="1380" w:right="0" w:hanging="557"/>
        <w:jc w:val="both"/>
        <w:rPr>
          <w:sz w:val="22"/>
        </w:rPr>
      </w:pPr>
      <w:r>
        <w:rPr>
          <w:sz w:val="22"/>
        </w:rPr>
        <w:t>Give the code and date of quotations that contain only structural</w:t>
      </w:r>
      <w:r>
        <w:rPr>
          <w:spacing w:val="-25"/>
          <w:sz w:val="22"/>
        </w:rPr>
        <w:t xml:space="preserve"> </w:t>
      </w:r>
      <w:r>
        <w:rPr>
          <w:sz w:val="22"/>
        </w:rPr>
        <w:t>works;</w:t>
      </w:r>
    </w:p>
    <w:p>
      <w:pPr>
        <w:pStyle w:val="7"/>
        <w:numPr>
          <w:ilvl w:val="2"/>
          <w:numId w:val="2"/>
        </w:numPr>
        <w:tabs>
          <w:tab w:val="left" w:pos="1384"/>
        </w:tabs>
        <w:spacing w:before="59" w:after="0" w:line="240" w:lineRule="auto"/>
        <w:ind w:left="1184" w:right="17" w:hanging="360"/>
        <w:jc w:val="both"/>
        <w:rPr>
          <w:sz w:val="22"/>
        </w:rPr>
      </w:pPr>
      <w:r>
        <w:rPr>
          <w:sz w:val="22"/>
        </w:rPr>
        <w:t>List the names, codes and address of the construction sites that should be the most profitable. To be profitable for this company is to have a ratio of (customer hourly rate – employee hourly rate) divided by the employee hourly rate greater than</w:t>
      </w:r>
      <w:r>
        <w:rPr>
          <w:spacing w:val="-21"/>
          <w:sz w:val="22"/>
        </w:rPr>
        <w:t xml:space="preserve"> </w:t>
      </w:r>
      <w:r>
        <w:rPr>
          <w:sz w:val="22"/>
        </w:rPr>
        <w:t>80%);</w:t>
      </w:r>
    </w:p>
    <w:p>
      <w:pPr>
        <w:pStyle w:val="7"/>
        <w:numPr>
          <w:ilvl w:val="1"/>
          <w:numId w:val="2"/>
        </w:numPr>
        <w:tabs>
          <w:tab w:val="left" w:pos="824"/>
        </w:tabs>
        <w:spacing w:before="62" w:after="0" w:line="240" w:lineRule="auto"/>
        <w:ind w:left="824" w:right="15" w:hanging="360"/>
        <w:jc w:val="both"/>
        <w:rPr>
          <w:sz w:val="22"/>
        </w:rPr>
      </w:pPr>
      <w:r>
        <w:rPr>
          <w:sz w:val="22"/>
        </w:rPr>
        <w:t>Write also a new SQL query of similar complexity that would complete the current decisional analyses of the users of this data warehouse. Justify your answer by stating the advantage(s) of this new analysis compared to the user’s requirements (the 3 queries described</w:t>
      </w:r>
      <w:r>
        <w:rPr>
          <w:spacing w:val="-38"/>
          <w:sz w:val="22"/>
        </w:rPr>
        <w:t xml:space="preserve"> </w:t>
      </w:r>
      <w:r>
        <w:rPr>
          <w:sz w:val="22"/>
        </w:rPr>
        <w:t>above).</w:t>
      </w:r>
    </w:p>
    <w:p>
      <w:pPr>
        <w:pStyle w:val="2"/>
        <w:tabs>
          <w:tab w:val="left" w:pos="9733"/>
        </w:tabs>
        <w:spacing w:line="261" w:lineRule="exact"/>
        <w:ind w:left="67"/>
        <w:jc w:val="both"/>
        <w:rPr>
          <w:u w:val="single" w:color="006FC0"/>
        </w:rPr>
      </w:pPr>
      <w:bookmarkStart w:id="3" w:name="Elements that have to be handed in for p"/>
      <w:bookmarkEnd w:id="3"/>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single" w:color="006FC0"/>
        </w:rPr>
      </w:pPr>
    </w:p>
    <w:p>
      <w:pPr>
        <w:pStyle w:val="2"/>
        <w:tabs>
          <w:tab w:val="left" w:pos="9733"/>
        </w:tabs>
        <w:spacing w:line="261" w:lineRule="exact"/>
        <w:ind w:left="67"/>
        <w:jc w:val="both"/>
        <w:rPr>
          <w:u w:val="none"/>
        </w:rPr>
      </w:pPr>
      <w:r>
        <w:rPr>
          <w:u w:val="single" w:color="006FC0"/>
        </w:rPr>
        <w:t>Elements that have to be handed in for part</w:t>
      </w:r>
      <w:r>
        <w:rPr>
          <w:spacing w:val="-14"/>
          <w:u w:val="single" w:color="006FC0"/>
        </w:rPr>
        <w:t xml:space="preserve"> </w:t>
      </w:r>
      <w:r>
        <w:rPr>
          <w:u w:val="single" w:color="006FC0"/>
        </w:rPr>
        <w:t>1</w:t>
      </w:r>
      <w:r>
        <w:rPr>
          <w:u w:val="single" w:color="006FC0"/>
        </w:rPr>
        <w:tab/>
      </w:r>
    </w:p>
    <w:p>
      <w:pPr>
        <w:pStyle w:val="3"/>
        <w:spacing w:before="129"/>
        <w:ind w:left="67" w:right="11"/>
      </w:pPr>
      <w:r>
        <w:t xml:space="preserve">Elements to hand in are: a </w:t>
      </w:r>
      <w:r>
        <w:rPr>
          <w:b/>
        </w:rPr>
        <w:t xml:space="preserve">dossier </w:t>
      </w:r>
      <w:r>
        <w:t xml:space="preserve">(a pdf file that contains a </w:t>
      </w:r>
      <w:r>
        <w:rPr>
          <w:b/>
        </w:rPr>
        <w:t xml:space="preserve">design report </w:t>
      </w:r>
      <w:r>
        <w:t xml:space="preserve">and a </w:t>
      </w:r>
      <w:r>
        <w:rPr>
          <w:b/>
        </w:rPr>
        <w:t>user guide</w:t>
      </w:r>
      <w:r>
        <w:t xml:space="preserve">) that has the layout described hereafter and </w:t>
      </w:r>
      <w:r>
        <w:rPr>
          <w:b/>
        </w:rPr>
        <w:t xml:space="preserve">Files </w:t>
      </w:r>
      <w:r>
        <w:t>that contain the different implementations (Access database).</w:t>
      </w:r>
    </w:p>
    <w:p>
      <w:pPr>
        <w:pStyle w:val="3"/>
        <w:spacing w:before="60"/>
        <w:ind w:left="67" w:right="16"/>
      </w:pPr>
      <w:r>
        <w:t xml:space="preserve">Structure of the </w:t>
      </w:r>
      <w:r>
        <w:rPr>
          <w:b/>
        </w:rPr>
        <w:t xml:space="preserve">Design report </w:t>
      </w:r>
      <w:r>
        <w:t>(sections 1 to 3 and 5 to 15 pages at most): this report will detail the implemented solution. The report describes the solution and recalls the specifications (the objectives specified</w:t>
      </w:r>
      <w:r>
        <w:rPr>
          <w:spacing w:val="-1"/>
        </w:rPr>
        <w:t xml:space="preserve"> </w:t>
      </w:r>
      <w:r>
        <w:t>in</w:t>
      </w:r>
      <w:r>
        <w:rPr>
          <w:spacing w:val="-3"/>
        </w:rPr>
        <w:t xml:space="preserve"> </w:t>
      </w:r>
      <w:r>
        <w:t>the</w:t>
      </w:r>
      <w:r>
        <w:rPr>
          <w:spacing w:val="-6"/>
        </w:rPr>
        <w:t xml:space="preserve"> </w:t>
      </w:r>
      <w:r>
        <w:t>present</w:t>
      </w:r>
      <w:r>
        <w:rPr>
          <w:spacing w:val="-2"/>
        </w:rPr>
        <w:t xml:space="preserve"> </w:t>
      </w:r>
      <w:r>
        <w:t>instructions).</w:t>
      </w:r>
      <w:r>
        <w:rPr>
          <w:spacing w:val="-4"/>
        </w:rPr>
        <w:t xml:space="preserve"> </w:t>
      </w:r>
      <w:r>
        <w:t>The following</w:t>
      </w:r>
      <w:r>
        <w:rPr>
          <w:spacing w:val="-3"/>
        </w:rPr>
        <w:t xml:space="preserve"> </w:t>
      </w:r>
      <w:r>
        <w:t>layout</w:t>
      </w:r>
      <w:r>
        <w:rPr>
          <w:spacing w:val="-3"/>
        </w:rPr>
        <w:t xml:space="preserve"> </w:t>
      </w:r>
      <w:r>
        <w:t>is</w:t>
      </w:r>
      <w:r>
        <w:rPr>
          <w:spacing w:val="-2"/>
        </w:rPr>
        <w:t xml:space="preserve"> </w:t>
      </w:r>
      <w:r>
        <w:t>mandatory</w:t>
      </w:r>
      <w:r>
        <w:rPr>
          <w:spacing w:val="-4"/>
        </w:rPr>
        <w:t xml:space="preserve"> </w:t>
      </w:r>
      <w:r>
        <w:t>for</w:t>
      </w:r>
      <w:r>
        <w:rPr>
          <w:spacing w:val="-2"/>
        </w:rPr>
        <w:t xml:space="preserve"> </w:t>
      </w:r>
      <w:r>
        <w:t>writing the</w:t>
      </w:r>
      <w:r>
        <w:rPr>
          <w:spacing w:val="-27"/>
        </w:rPr>
        <w:t xml:space="preserve"> </w:t>
      </w:r>
      <w:r>
        <w:t>report:</w:t>
      </w:r>
    </w:p>
    <w:p>
      <w:pPr>
        <w:pStyle w:val="7"/>
        <w:numPr>
          <w:ilvl w:val="0"/>
          <w:numId w:val="3"/>
        </w:numPr>
        <w:tabs>
          <w:tab w:val="left" w:pos="293"/>
        </w:tabs>
        <w:spacing w:before="60" w:after="0" w:line="240" w:lineRule="auto"/>
        <w:ind w:left="292" w:right="0" w:hanging="229"/>
        <w:jc w:val="both"/>
        <w:rPr>
          <w:sz w:val="22"/>
        </w:rPr>
      </w:pPr>
      <w:r>
        <w:rPr>
          <w:sz w:val="22"/>
        </w:rPr>
        <w:t xml:space="preserve">Present the </w:t>
      </w:r>
      <w:r>
        <w:rPr>
          <w:b/>
          <w:sz w:val="22"/>
        </w:rPr>
        <w:t xml:space="preserve">architecture </w:t>
      </w:r>
      <w:r>
        <w:rPr>
          <w:sz w:val="22"/>
        </w:rPr>
        <w:t>of the decision support system using text and a</w:t>
      </w:r>
      <w:r>
        <w:rPr>
          <w:spacing w:val="-40"/>
          <w:sz w:val="22"/>
        </w:rPr>
        <w:t xml:space="preserve"> </w:t>
      </w:r>
      <w:r>
        <w:rPr>
          <w:sz w:val="22"/>
        </w:rPr>
        <w:t>schema</w:t>
      </w:r>
    </w:p>
    <w:p>
      <w:pPr>
        <w:pStyle w:val="7"/>
        <w:numPr>
          <w:ilvl w:val="1"/>
          <w:numId w:val="3"/>
        </w:numPr>
        <w:tabs>
          <w:tab w:val="left" w:pos="788"/>
        </w:tabs>
        <w:spacing w:before="59" w:after="0" w:line="240" w:lineRule="auto"/>
        <w:ind w:left="787" w:right="12" w:hanging="360"/>
        <w:jc w:val="both"/>
        <w:rPr>
          <w:sz w:val="22"/>
        </w:rPr>
      </w:pPr>
      <w:bookmarkStart w:id="4" w:name="_bookmark0"/>
      <w:bookmarkEnd w:id="4"/>
      <w:r>
        <w:rPr>
          <w:sz w:val="22"/>
        </w:rPr>
        <w:t>Description: For the decision maker (users), specify the requirements (at least on paragraph). Recall that those user-requirements are stated within the project description. Moreover, in addition to this informal part, it is necessary to provide a synthetic view of the user requirements using a table with the following columns (the column names are given in</w:t>
      </w:r>
      <w:r>
        <w:rPr>
          <w:spacing w:val="-21"/>
          <w:sz w:val="22"/>
        </w:rPr>
        <w:t xml:space="preserve"> </w:t>
      </w:r>
      <w:r>
        <w:rPr>
          <w:sz w:val="22"/>
        </w:rPr>
        <w:t>italic):</w:t>
      </w:r>
    </w:p>
    <w:p>
      <w:pPr>
        <w:pStyle w:val="7"/>
        <w:numPr>
          <w:ilvl w:val="2"/>
          <w:numId w:val="3"/>
        </w:numPr>
        <w:tabs>
          <w:tab w:val="left" w:pos="1796"/>
        </w:tabs>
        <w:spacing w:before="54" w:after="0" w:line="240" w:lineRule="auto"/>
        <w:ind w:left="1795" w:right="0" w:hanging="452"/>
        <w:jc w:val="both"/>
        <w:rPr>
          <w:sz w:val="22"/>
        </w:rPr>
      </w:pPr>
      <w:r>
        <w:rPr>
          <w:i/>
          <w:sz w:val="22"/>
        </w:rPr>
        <w:t>Name</w:t>
      </w:r>
      <w:r>
        <w:rPr>
          <w:i/>
          <w:spacing w:val="-1"/>
          <w:sz w:val="22"/>
        </w:rPr>
        <w:t xml:space="preserve"> </w:t>
      </w:r>
      <w:r>
        <w:rPr>
          <w:sz w:val="22"/>
        </w:rPr>
        <w:t>of</w:t>
      </w:r>
      <w:r>
        <w:rPr>
          <w:spacing w:val="-2"/>
          <w:sz w:val="22"/>
        </w:rPr>
        <w:t xml:space="preserve"> </w:t>
      </w:r>
      <w:r>
        <w:rPr>
          <w:sz w:val="22"/>
        </w:rPr>
        <w:t>the</w:t>
      </w:r>
      <w:r>
        <w:rPr>
          <w:spacing w:val="-3"/>
          <w:sz w:val="22"/>
        </w:rPr>
        <w:t xml:space="preserve"> </w:t>
      </w:r>
      <w:r>
        <w:rPr>
          <w:sz w:val="22"/>
        </w:rPr>
        <w:t>data</w:t>
      </w:r>
      <w:r>
        <w:rPr>
          <w:spacing w:val="-2"/>
          <w:sz w:val="22"/>
        </w:rPr>
        <w:t xml:space="preserve"> </w:t>
      </w:r>
      <w:r>
        <w:rPr>
          <w:sz w:val="22"/>
        </w:rPr>
        <w:t>mart:</w:t>
      </w:r>
      <w:r>
        <w:rPr>
          <w:spacing w:val="-2"/>
          <w:sz w:val="22"/>
        </w:rPr>
        <w:t xml:space="preserve"> </w:t>
      </w:r>
      <w:r>
        <w:rPr>
          <w:sz w:val="22"/>
        </w:rPr>
        <w:t>a</w:t>
      </w:r>
      <w:r>
        <w:rPr>
          <w:spacing w:val="-1"/>
          <w:sz w:val="22"/>
        </w:rPr>
        <w:t xml:space="preserve"> </w:t>
      </w:r>
      <w:r>
        <w:rPr>
          <w:sz w:val="22"/>
        </w:rPr>
        <w:t>short</w:t>
      </w:r>
      <w:r>
        <w:rPr>
          <w:spacing w:val="-2"/>
          <w:sz w:val="22"/>
        </w:rPr>
        <w:t xml:space="preserve"> </w:t>
      </w:r>
      <w:r>
        <w:rPr>
          <w:sz w:val="22"/>
        </w:rPr>
        <w:t>name</w:t>
      </w:r>
      <w:r>
        <w:rPr>
          <w:spacing w:val="1"/>
          <w:sz w:val="22"/>
        </w:rPr>
        <w:t xml:space="preserve"> </w:t>
      </w:r>
      <w:r>
        <w:rPr>
          <w:sz w:val="22"/>
        </w:rPr>
        <w:t>to</w:t>
      </w:r>
      <w:r>
        <w:rPr>
          <w:spacing w:val="-3"/>
          <w:sz w:val="22"/>
        </w:rPr>
        <w:t xml:space="preserve"> </w:t>
      </w:r>
      <w:r>
        <w:rPr>
          <w:sz w:val="22"/>
        </w:rPr>
        <w:t>be</w:t>
      </w:r>
      <w:r>
        <w:rPr>
          <w:spacing w:val="-2"/>
          <w:sz w:val="22"/>
        </w:rPr>
        <w:t xml:space="preserve"> </w:t>
      </w:r>
      <w:r>
        <w:rPr>
          <w:sz w:val="22"/>
        </w:rPr>
        <w:t>used</w:t>
      </w:r>
      <w:r>
        <w:rPr>
          <w:spacing w:val="-1"/>
          <w:sz w:val="22"/>
        </w:rPr>
        <w:t xml:space="preserve"> </w:t>
      </w:r>
      <w:r>
        <w:rPr>
          <w:sz w:val="22"/>
        </w:rPr>
        <w:t>in</w:t>
      </w:r>
      <w:r>
        <w:rPr>
          <w:spacing w:val="-3"/>
          <w:sz w:val="22"/>
        </w:rPr>
        <w:t xml:space="preserve"> </w:t>
      </w:r>
      <w:r>
        <w:rPr>
          <w:sz w:val="22"/>
        </w:rPr>
        <w:t>the</w:t>
      </w:r>
      <w:r>
        <w:rPr>
          <w:spacing w:val="-6"/>
          <w:sz w:val="22"/>
        </w:rPr>
        <w:t xml:space="preserve"> </w:t>
      </w:r>
      <w:r>
        <w:rPr>
          <w:sz w:val="22"/>
        </w:rPr>
        <w:t>global</w:t>
      </w:r>
      <w:r>
        <w:rPr>
          <w:spacing w:val="-2"/>
          <w:sz w:val="22"/>
        </w:rPr>
        <w:t xml:space="preserve"> </w:t>
      </w:r>
      <w:r>
        <w:rPr>
          <w:sz w:val="22"/>
        </w:rPr>
        <w:t>schema (see</w:t>
      </w:r>
      <w:r>
        <w:rPr>
          <w:spacing w:val="-15"/>
          <w:sz w:val="22"/>
        </w:rPr>
        <w:t xml:space="preserve"> </w:t>
      </w:r>
      <w:r>
        <w:rPr>
          <w:sz w:val="22"/>
        </w:rPr>
        <w:t>below);</w:t>
      </w:r>
    </w:p>
    <w:p>
      <w:pPr>
        <w:pStyle w:val="7"/>
        <w:numPr>
          <w:ilvl w:val="2"/>
          <w:numId w:val="3"/>
        </w:numPr>
        <w:tabs>
          <w:tab w:val="left" w:pos="1796"/>
        </w:tabs>
        <w:spacing w:before="7" w:after="0" w:line="240" w:lineRule="auto"/>
        <w:ind w:left="1795" w:right="204" w:hanging="452"/>
        <w:jc w:val="both"/>
        <w:rPr>
          <w:sz w:val="22"/>
        </w:rPr>
      </w:pPr>
      <w:r>
        <w:rPr>
          <w:i/>
          <w:sz w:val="22"/>
        </w:rPr>
        <w:t xml:space="preserve">Description </w:t>
      </w:r>
      <w:r>
        <w:rPr>
          <w:sz w:val="22"/>
        </w:rPr>
        <w:t>of the data mart: a long title describing the data mart such as “this data mart allows</w:t>
      </w:r>
      <w:r>
        <w:rPr>
          <w:spacing w:val="-3"/>
          <w:sz w:val="22"/>
        </w:rPr>
        <w:t xml:space="preserve"> </w:t>
      </w:r>
      <w:r>
        <w:rPr>
          <w:sz w:val="22"/>
        </w:rPr>
        <w:t>analysing…”</w:t>
      </w:r>
    </w:p>
    <w:p>
      <w:pPr>
        <w:pStyle w:val="7"/>
        <w:numPr>
          <w:ilvl w:val="2"/>
          <w:numId w:val="3"/>
        </w:numPr>
        <w:tabs>
          <w:tab w:val="left" w:pos="1796"/>
        </w:tabs>
        <w:spacing w:before="0" w:after="0" w:line="240" w:lineRule="auto"/>
        <w:ind w:left="1795" w:right="429" w:hanging="452"/>
        <w:jc w:val="both"/>
        <w:rPr>
          <w:sz w:val="22"/>
        </w:rPr>
      </w:pPr>
      <w:r>
        <w:rPr>
          <w:i/>
          <w:sz w:val="22"/>
        </w:rPr>
        <w:t>Desired tool</w:t>
      </w:r>
      <w:r>
        <w:rPr>
          <w:sz w:val="22"/>
        </w:rPr>
        <w:t>: mention if it is a spread sheet tool, a database (DBMS), an OLAP query tool (such as Business Object),</w:t>
      </w:r>
      <w:r>
        <w:rPr>
          <w:spacing w:val="-16"/>
          <w:sz w:val="22"/>
        </w:rPr>
        <w:t xml:space="preserve"> </w:t>
      </w:r>
      <w:r>
        <w:rPr>
          <w:sz w:val="22"/>
        </w:rPr>
        <w:t>etc.</w:t>
      </w:r>
    </w:p>
    <w:p>
      <w:pPr>
        <w:pStyle w:val="7"/>
        <w:numPr>
          <w:ilvl w:val="2"/>
          <w:numId w:val="3"/>
        </w:numPr>
        <w:tabs>
          <w:tab w:val="left" w:pos="1796"/>
        </w:tabs>
        <w:spacing w:before="0" w:after="0" w:line="240" w:lineRule="auto"/>
        <w:ind w:left="1795" w:right="0" w:hanging="452"/>
        <w:jc w:val="both"/>
        <w:rPr>
          <w:sz w:val="22"/>
        </w:rPr>
      </w:pPr>
      <w:r>
        <w:rPr>
          <w:i/>
          <w:sz w:val="22"/>
        </w:rPr>
        <w:t xml:space="preserve">Decision-maker </w:t>
      </w:r>
      <w:r>
        <w:rPr>
          <w:sz w:val="22"/>
        </w:rPr>
        <w:t>that are concerned by that data</w:t>
      </w:r>
      <w:r>
        <w:rPr>
          <w:spacing w:val="-20"/>
          <w:sz w:val="22"/>
        </w:rPr>
        <w:t xml:space="preserve"> </w:t>
      </w:r>
      <w:r>
        <w:rPr>
          <w:sz w:val="22"/>
        </w:rPr>
        <w:t>mart.</w:t>
      </w:r>
    </w:p>
    <w:p>
      <w:pPr>
        <w:pStyle w:val="7"/>
        <w:numPr>
          <w:ilvl w:val="1"/>
          <w:numId w:val="3"/>
        </w:numPr>
        <w:tabs>
          <w:tab w:val="left" w:pos="788"/>
        </w:tabs>
        <w:spacing w:before="55" w:after="0" w:line="240" w:lineRule="auto"/>
        <w:ind w:left="787" w:right="13" w:hanging="360"/>
        <w:jc w:val="both"/>
        <w:rPr>
          <w:sz w:val="22"/>
        </w:rPr>
      </w:pPr>
      <w:bookmarkStart w:id="5" w:name="_bookmark1"/>
      <w:bookmarkEnd w:id="5"/>
      <w:r>
        <w:rPr>
          <w:sz w:val="22"/>
        </w:rPr>
        <w:t xml:space="preserve">Schema: a schema of the decision support system will have to be provided using explicit logos for the different components of the system as well as using the names described in the table in </w:t>
      </w:r>
      <w:r>
        <w:fldChar w:fldCharType="begin"/>
      </w:r>
      <w:r>
        <w:instrText xml:space="preserve"> HYPERLINK \l "_bookmark0" </w:instrText>
      </w:r>
      <w:r>
        <w:fldChar w:fldCharType="separate"/>
      </w:r>
      <w:r>
        <w:rPr>
          <w:sz w:val="22"/>
        </w:rPr>
        <w:t xml:space="preserve">1.1. </w:t>
      </w:r>
      <w:r>
        <w:rPr>
          <w:sz w:val="22"/>
        </w:rPr>
        <w:fldChar w:fldCharType="end"/>
      </w:r>
      <w:r>
        <w:rPr>
          <w:sz w:val="22"/>
        </w:rPr>
        <w:t>This schema must be associated to a comment (composed of one or several small paragraphs) and describes the architecture (software and interconnections) of the decision support system. You can base your schema on the architecture schemas that were provided during the first</w:t>
      </w:r>
      <w:r>
        <w:rPr>
          <w:spacing w:val="-40"/>
          <w:sz w:val="22"/>
        </w:rPr>
        <w:t xml:space="preserve"> </w:t>
      </w:r>
      <w:r>
        <w:rPr>
          <w:sz w:val="22"/>
        </w:rPr>
        <w:t>course.</w:t>
      </w:r>
    </w:p>
    <w:p>
      <w:pPr>
        <w:pStyle w:val="7"/>
        <w:numPr>
          <w:ilvl w:val="0"/>
          <w:numId w:val="3"/>
        </w:numPr>
        <w:tabs>
          <w:tab w:val="left" w:pos="293"/>
        </w:tabs>
        <w:spacing w:before="55" w:after="0" w:line="252" w:lineRule="exact"/>
        <w:ind w:left="292" w:right="0" w:hanging="229"/>
        <w:jc w:val="both"/>
        <w:rPr>
          <w:sz w:val="22"/>
        </w:rPr>
      </w:pPr>
      <w:r>
        <w:rPr>
          <w:sz w:val="22"/>
        </w:rPr>
        <w:t>Details</w:t>
      </w:r>
      <w:r>
        <w:rPr>
          <w:spacing w:val="-1"/>
          <w:sz w:val="22"/>
        </w:rPr>
        <w:t xml:space="preserve"> </w:t>
      </w:r>
      <w:r>
        <w:rPr>
          <w:sz w:val="22"/>
        </w:rPr>
        <w:t>of</w:t>
      </w:r>
      <w:r>
        <w:rPr>
          <w:spacing w:val="-2"/>
          <w:sz w:val="22"/>
        </w:rPr>
        <w:t xml:space="preserve"> </w:t>
      </w:r>
      <w:r>
        <w:rPr>
          <w:sz w:val="22"/>
        </w:rPr>
        <w:t>the</w:t>
      </w:r>
      <w:r>
        <w:rPr>
          <w:spacing w:val="-3"/>
          <w:sz w:val="22"/>
        </w:rPr>
        <w:t xml:space="preserve"> </w:t>
      </w:r>
      <w:r>
        <w:rPr>
          <w:sz w:val="22"/>
        </w:rPr>
        <w:t>data</w:t>
      </w:r>
      <w:r>
        <w:rPr>
          <w:spacing w:val="-2"/>
          <w:sz w:val="22"/>
        </w:rPr>
        <w:t xml:space="preserve"> </w:t>
      </w:r>
      <w:r>
        <w:rPr>
          <w:sz w:val="22"/>
        </w:rPr>
        <w:t>mart:</w:t>
      </w:r>
      <w:r>
        <w:rPr>
          <w:spacing w:val="-3"/>
          <w:sz w:val="22"/>
        </w:rPr>
        <w:t xml:space="preserve"> </w:t>
      </w:r>
      <w:r>
        <w:rPr>
          <w:sz w:val="22"/>
        </w:rPr>
        <w:t>you</w:t>
      </w:r>
      <w:r>
        <w:rPr>
          <w:spacing w:val="2"/>
          <w:sz w:val="22"/>
        </w:rPr>
        <w:t xml:space="preserve"> </w:t>
      </w:r>
      <w:r>
        <w:rPr>
          <w:sz w:val="22"/>
        </w:rPr>
        <w:t>will</w:t>
      </w:r>
      <w:r>
        <w:rPr>
          <w:spacing w:val="1"/>
          <w:sz w:val="22"/>
        </w:rPr>
        <w:t xml:space="preserve"> </w:t>
      </w:r>
      <w:r>
        <w:rPr>
          <w:sz w:val="22"/>
        </w:rPr>
        <w:t>need</w:t>
      </w:r>
      <w:r>
        <w:rPr>
          <w:spacing w:val="-4"/>
          <w:sz w:val="22"/>
        </w:rPr>
        <w:t xml:space="preserve"> </w:t>
      </w:r>
      <w:r>
        <w:rPr>
          <w:sz w:val="22"/>
        </w:rPr>
        <w:t>to provide</w:t>
      </w:r>
      <w:r>
        <w:rPr>
          <w:spacing w:val="-1"/>
          <w:sz w:val="22"/>
        </w:rPr>
        <w:t xml:space="preserve"> </w:t>
      </w:r>
      <w:r>
        <w:rPr>
          <w:b/>
          <w:sz w:val="22"/>
        </w:rPr>
        <w:t>an</w:t>
      </w:r>
      <w:r>
        <w:rPr>
          <w:b/>
          <w:spacing w:val="-3"/>
          <w:sz w:val="22"/>
        </w:rPr>
        <w:t xml:space="preserve"> </w:t>
      </w:r>
      <w:r>
        <w:rPr>
          <w:b/>
          <w:sz w:val="22"/>
        </w:rPr>
        <w:t>analysis</w:t>
      </w:r>
      <w:r>
        <w:rPr>
          <w:b/>
          <w:spacing w:val="-3"/>
          <w:sz w:val="22"/>
        </w:rPr>
        <w:t xml:space="preserve"> </w:t>
      </w:r>
      <w:r>
        <w:rPr>
          <w:b/>
          <w:sz w:val="22"/>
        </w:rPr>
        <w:t>of</w:t>
      </w:r>
      <w:r>
        <w:rPr>
          <w:b/>
          <w:spacing w:val="-2"/>
          <w:sz w:val="22"/>
        </w:rPr>
        <w:t xml:space="preserve"> </w:t>
      </w:r>
      <w:r>
        <w:rPr>
          <w:b/>
          <w:sz w:val="22"/>
        </w:rPr>
        <w:t>the</w:t>
      </w:r>
      <w:r>
        <w:rPr>
          <w:b/>
          <w:spacing w:val="-2"/>
          <w:sz w:val="22"/>
        </w:rPr>
        <w:t xml:space="preserve"> </w:t>
      </w:r>
      <w:r>
        <w:rPr>
          <w:b/>
          <w:sz w:val="22"/>
        </w:rPr>
        <w:t>user</w:t>
      </w:r>
      <w:r>
        <w:rPr>
          <w:b/>
          <w:spacing w:val="-3"/>
          <w:sz w:val="22"/>
        </w:rPr>
        <w:t xml:space="preserve"> </w:t>
      </w:r>
      <w:r>
        <w:rPr>
          <w:b/>
          <w:sz w:val="22"/>
        </w:rPr>
        <w:t xml:space="preserve">requirements </w:t>
      </w:r>
      <w:r>
        <w:rPr>
          <w:sz w:val="22"/>
        </w:rPr>
        <w:t>as</w:t>
      </w:r>
      <w:r>
        <w:rPr>
          <w:spacing w:val="-24"/>
          <w:sz w:val="22"/>
        </w:rPr>
        <w:t xml:space="preserve"> </w:t>
      </w:r>
      <w:r>
        <w:rPr>
          <w:sz w:val="22"/>
        </w:rPr>
        <w:t>well</w:t>
      </w:r>
      <w:r>
        <w:rPr>
          <w:spacing w:val="-3"/>
          <w:sz w:val="22"/>
        </w:rPr>
        <w:t xml:space="preserve"> </w:t>
      </w:r>
      <w:r>
        <w:rPr>
          <w:sz w:val="22"/>
        </w:rPr>
        <w:t>as</w:t>
      </w:r>
      <w:r>
        <w:rPr>
          <w:spacing w:val="-2"/>
          <w:sz w:val="22"/>
        </w:rPr>
        <w:t xml:space="preserve"> </w:t>
      </w:r>
      <w:r>
        <w:rPr>
          <w:sz w:val="22"/>
        </w:rPr>
        <w:t>the</w:t>
      </w:r>
    </w:p>
    <w:p>
      <w:pPr>
        <w:spacing w:before="0" w:line="252" w:lineRule="exact"/>
        <w:ind w:left="427" w:right="0" w:firstLine="0"/>
        <w:jc w:val="both"/>
        <w:rPr>
          <w:sz w:val="22"/>
        </w:rPr>
      </w:pPr>
      <w:r>
        <w:rPr>
          <w:b/>
          <w:sz w:val="22"/>
        </w:rPr>
        <w:t xml:space="preserve">detailed design </w:t>
      </w:r>
      <w:r>
        <w:rPr>
          <w:sz w:val="22"/>
        </w:rPr>
        <w:t>(as done in course and during exercises).</w:t>
      </w:r>
    </w:p>
    <w:p>
      <w:pPr>
        <w:pStyle w:val="7"/>
        <w:numPr>
          <w:ilvl w:val="0"/>
          <w:numId w:val="4"/>
        </w:numPr>
        <w:tabs>
          <w:tab w:val="left" w:pos="1688"/>
        </w:tabs>
        <w:spacing w:before="62" w:after="0" w:line="240" w:lineRule="auto"/>
        <w:ind w:left="1687" w:right="0" w:hanging="364"/>
        <w:jc w:val="both"/>
        <w:rPr>
          <w:sz w:val="22"/>
        </w:rPr>
      </w:pPr>
      <w:r>
        <w:rPr>
          <w:sz w:val="22"/>
        </w:rPr>
        <w:t>For a data mart that uses a database (with SQL</w:t>
      </w:r>
      <w:r>
        <w:rPr>
          <w:spacing w:val="-22"/>
          <w:sz w:val="22"/>
        </w:rPr>
        <w:t xml:space="preserve"> </w:t>
      </w:r>
      <w:r>
        <w:rPr>
          <w:sz w:val="22"/>
        </w:rPr>
        <w:t>queries):</w:t>
      </w:r>
    </w:p>
    <w:p>
      <w:pPr>
        <w:pStyle w:val="7"/>
        <w:numPr>
          <w:ilvl w:val="1"/>
          <w:numId w:val="4"/>
        </w:numPr>
        <w:tabs>
          <w:tab w:val="left" w:pos="2228"/>
        </w:tabs>
        <w:spacing w:before="83" w:after="0" w:line="208" w:lineRule="auto"/>
        <w:ind w:left="2227" w:right="21" w:hanging="392"/>
        <w:jc w:val="both"/>
        <w:rPr>
          <w:sz w:val="22"/>
        </w:rPr>
      </w:pPr>
      <w:r>
        <w:rPr>
          <w:sz w:val="22"/>
        </w:rPr>
        <w:t>State the precise and detailed requirements of the decision makers for specifying their</w:t>
      </w:r>
      <w:r>
        <w:rPr>
          <w:spacing w:val="-3"/>
          <w:sz w:val="22"/>
        </w:rPr>
        <w:t xml:space="preserve"> </w:t>
      </w:r>
      <w:r>
        <w:rPr>
          <w:sz w:val="22"/>
        </w:rPr>
        <w:t>analyses;</w:t>
      </w:r>
    </w:p>
    <w:p>
      <w:pPr>
        <w:pStyle w:val="7"/>
        <w:numPr>
          <w:ilvl w:val="1"/>
          <w:numId w:val="4"/>
        </w:numPr>
        <w:tabs>
          <w:tab w:val="left" w:pos="2228"/>
        </w:tabs>
        <w:spacing w:before="12" w:after="0" w:line="230" w:lineRule="auto"/>
        <w:ind w:left="2227" w:right="16" w:hanging="392"/>
        <w:jc w:val="both"/>
        <w:rPr>
          <w:sz w:val="22"/>
        </w:rPr>
      </w:pPr>
      <w:r>
        <w:rPr>
          <w:sz w:val="22"/>
        </w:rPr>
        <w:t>Data: provide one conceptual schema that answers to these requirements, i.e. all queries (entity relationship and relational schemas) as well as the data dictionary. Recall that the whole data warehouse schema may not be necessary. All this information is provided within the present instructions (note that to draw the schemas you can use</w:t>
      </w:r>
      <w:r>
        <w:rPr>
          <w:spacing w:val="-9"/>
          <w:sz w:val="22"/>
        </w:rPr>
        <w:t xml:space="preserve"> </w:t>
      </w:r>
      <w:r>
        <w:rPr>
          <w:sz w:val="22"/>
        </w:rPr>
        <w:t>PowerPoint);</w:t>
      </w:r>
    </w:p>
    <w:p>
      <w:pPr>
        <w:pStyle w:val="7"/>
        <w:numPr>
          <w:ilvl w:val="1"/>
          <w:numId w:val="4"/>
        </w:numPr>
        <w:tabs>
          <w:tab w:val="left" w:pos="2228"/>
        </w:tabs>
        <w:spacing w:before="16" w:after="0" w:line="223" w:lineRule="auto"/>
        <w:ind w:left="2227" w:right="13" w:hanging="392"/>
        <w:jc w:val="both"/>
        <w:rPr>
          <w:sz w:val="22"/>
        </w:rPr>
      </w:pPr>
      <w:r>
        <w:rPr>
          <w:sz w:val="22"/>
        </w:rPr>
        <w:t>Processes: SQL queries associated to the decisional analyses with possible  comments as well as the analysis requirements (the sentence that describes each query).</w:t>
      </w:r>
    </w:p>
    <w:p>
      <w:pPr>
        <w:pStyle w:val="7"/>
        <w:numPr>
          <w:ilvl w:val="0"/>
          <w:numId w:val="3"/>
        </w:numPr>
        <w:tabs>
          <w:tab w:val="left" w:pos="293"/>
        </w:tabs>
        <w:spacing w:before="61" w:after="0" w:line="240" w:lineRule="auto"/>
        <w:ind w:left="427" w:right="16" w:hanging="360"/>
        <w:jc w:val="both"/>
        <w:rPr>
          <w:sz w:val="22"/>
        </w:rPr>
      </w:pPr>
      <w:r>
        <w:rPr>
          <w:sz w:val="22"/>
        </w:rPr>
        <w:t>For the data warehouse, it is necessary to provide the global and detailed design. Recall that, within this project,</w:t>
      </w:r>
      <w:r>
        <w:rPr>
          <w:spacing w:val="-4"/>
          <w:sz w:val="22"/>
        </w:rPr>
        <w:t xml:space="preserve"> </w:t>
      </w:r>
      <w:r>
        <w:rPr>
          <w:sz w:val="22"/>
        </w:rPr>
        <w:t>the</w:t>
      </w:r>
      <w:r>
        <w:rPr>
          <w:spacing w:val="-3"/>
          <w:sz w:val="22"/>
        </w:rPr>
        <w:t xml:space="preserve"> </w:t>
      </w:r>
      <w:r>
        <w:rPr>
          <w:sz w:val="22"/>
        </w:rPr>
        <w:t>description of</w:t>
      </w:r>
      <w:r>
        <w:rPr>
          <w:spacing w:val="-3"/>
          <w:sz w:val="22"/>
        </w:rPr>
        <w:t xml:space="preserve"> </w:t>
      </w:r>
      <w:r>
        <w:rPr>
          <w:sz w:val="22"/>
        </w:rPr>
        <w:t>the</w:t>
      </w:r>
      <w:r>
        <w:rPr>
          <w:spacing w:val="-2"/>
          <w:sz w:val="22"/>
        </w:rPr>
        <w:t xml:space="preserve"> </w:t>
      </w:r>
      <w:r>
        <w:rPr>
          <w:sz w:val="22"/>
        </w:rPr>
        <w:t>data</w:t>
      </w:r>
      <w:r>
        <w:rPr>
          <w:spacing w:val="-3"/>
          <w:sz w:val="22"/>
        </w:rPr>
        <w:t xml:space="preserve"> </w:t>
      </w:r>
      <w:r>
        <w:rPr>
          <w:sz w:val="22"/>
        </w:rPr>
        <w:t>warehouse</w:t>
      </w:r>
      <w:r>
        <w:rPr>
          <w:spacing w:val="-3"/>
          <w:sz w:val="22"/>
        </w:rPr>
        <w:t xml:space="preserve"> </w:t>
      </w:r>
      <w:r>
        <w:rPr>
          <w:sz w:val="22"/>
        </w:rPr>
        <w:t>is</w:t>
      </w:r>
      <w:r>
        <w:rPr>
          <w:spacing w:val="-2"/>
          <w:sz w:val="22"/>
        </w:rPr>
        <w:t xml:space="preserve"> </w:t>
      </w:r>
      <w:r>
        <w:rPr>
          <w:sz w:val="22"/>
        </w:rPr>
        <w:t>described</w:t>
      </w:r>
      <w:r>
        <w:rPr>
          <w:spacing w:val="-4"/>
          <w:sz w:val="22"/>
        </w:rPr>
        <w:t xml:space="preserve"> </w:t>
      </w:r>
      <w:r>
        <w:rPr>
          <w:sz w:val="22"/>
        </w:rPr>
        <w:t>in the</w:t>
      </w:r>
      <w:r>
        <w:rPr>
          <w:spacing w:val="-6"/>
          <w:sz w:val="22"/>
        </w:rPr>
        <w:t xml:space="preserve"> </w:t>
      </w:r>
      <w:r>
        <w:rPr>
          <w:sz w:val="22"/>
        </w:rPr>
        <w:t>beginning of</w:t>
      </w:r>
      <w:r>
        <w:rPr>
          <w:spacing w:val="-3"/>
          <w:sz w:val="22"/>
        </w:rPr>
        <w:t xml:space="preserve"> </w:t>
      </w:r>
      <w:r>
        <w:rPr>
          <w:sz w:val="22"/>
        </w:rPr>
        <w:t>the</w:t>
      </w:r>
      <w:r>
        <w:rPr>
          <w:spacing w:val="-3"/>
          <w:sz w:val="22"/>
        </w:rPr>
        <w:t xml:space="preserve"> </w:t>
      </w:r>
      <w:r>
        <w:rPr>
          <w:sz w:val="22"/>
        </w:rPr>
        <w:t>present</w:t>
      </w:r>
      <w:r>
        <w:rPr>
          <w:spacing w:val="-26"/>
          <w:sz w:val="22"/>
        </w:rPr>
        <w:t xml:space="preserve"> </w:t>
      </w:r>
      <w:r>
        <w:rPr>
          <w:sz w:val="22"/>
        </w:rPr>
        <w:t>document.</w:t>
      </w:r>
    </w:p>
    <w:p>
      <w:pPr>
        <w:pStyle w:val="7"/>
        <w:numPr>
          <w:ilvl w:val="0"/>
          <w:numId w:val="5"/>
        </w:numPr>
        <w:tabs>
          <w:tab w:val="left" w:pos="1688"/>
        </w:tabs>
        <w:spacing w:before="64" w:after="0" w:line="237" w:lineRule="auto"/>
        <w:ind w:left="1687" w:right="16" w:hanging="360"/>
        <w:jc w:val="both"/>
        <w:rPr>
          <w:sz w:val="22"/>
        </w:rPr>
      </w:pPr>
      <w:r>
        <w:rPr>
          <w:sz w:val="22"/>
        </w:rPr>
        <w:t>Data: the conceptual schema of the whole data warehouse (in entity relationship and relational format) along with a data dictionary. All this information is provided in this document;</w:t>
      </w:r>
    </w:p>
    <w:p>
      <w:pPr>
        <w:pStyle w:val="7"/>
        <w:numPr>
          <w:ilvl w:val="0"/>
          <w:numId w:val="3"/>
        </w:numPr>
        <w:tabs>
          <w:tab w:val="left" w:pos="293"/>
        </w:tabs>
        <w:spacing w:before="64" w:after="0" w:line="240" w:lineRule="auto"/>
        <w:ind w:left="292" w:right="0" w:hanging="226"/>
        <w:jc w:val="both"/>
        <w:rPr>
          <w:sz w:val="22"/>
        </w:rPr>
      </w:pPr>
      <w:r>
        <w:rPr>
          <w:sz w:val="22"/>
        </w:rPr>
        <w:t xml:space="preserve">Structure of the </w:t>
      </w:r>
      <w:r>
        <w:rPr>
          <w:b/>
          <w:sz w:val="22"/>
        </w:rPr>
        <w:t xml:space="preserve">User guide </w:t>
      </w:r>
      <w:r>
        <w:rPr>
          <w:sz w:val="22"/>
        </w:rPr>
        <w:t>(section 4 and 1 to 3 pages at</w:t>
      </w:r>
      <w:r>
        <w:rPr>
          <w:spacing w:val="-32"/>
          <w:sz w:val="22"/>
        </w:rPr>
        <w:t xml:space="preserve"> </w:t>
      </w:r>
      <w:r>
        <w:rPr>
          <w:sz w:val="22"/>
        </w:rPr>
        <w:t>most):</w:t>
      </w:r>
    </w:p>
    <w:p>
      <w:pPr>
        <w:pStyle w:val="7"/>
        <w:numPr>
          <w:ilvl w:val="1"/>
          <w:numId w:val="3"/>
        </w:numPr>
        <w:tabs>
          <w:tab w:val="left" w:pos="788"/>
        </w:tabs>
        <w:spacing w:before="59" w:after="0" w:line="240" w:lineRule="auto"/>
        <w:ind w:left="787" w:right="16" w:hanging="360"/>
        <w:jc w:val="both"/>
        <w:rPr>
          <w:sz w:val="22"/>
        </w:rPr>
      </w:pPr>
      <w:r>
        <w:rPr>
          <w:sz w:val="22"/>
        </w:rPr>
        <w:t>Provide a brief description of all the files handed in, using the same names and notations as in the schema in</w:t>
      </w:r>
      <w:r>
        <w:rPr>
          <w:spacing w:val="-4"/>
          <w:sz w:val="22"/>
        </w:rPr>
        <w:t xml:space="preserve"> </w:t>
      </w:r>
      <w:r>
        <w:fldChar w:fldCharType="begin"/>
      </w:r>
      <w:r>
        <w:instrText xml:space="preserve"> HYPERLINK \l "_bookmark1" </w:instrText>
      </w:r>
      <w:r>
        <w:fldChar w:fldCharType="separate"/>
      </w:r>
      <w:r>
        <w:rPr>
          <w:sz w:val="22"/>
        </w:rPr>
        <w:t>1.2.</w:t>
      </w:r>
      <w:r>
        <w:rPr>
          <w:sz w:val="22"/>
        </w:rPr>
        <w:fldChar w:fldCharType="end"/>
      </w:r>
    </w:p>
    <w:p>
      <w:pPr>
        <w:pStyle w:val="7"/>
        <w:numPr>
          <w:ilvl w:val="1"/>
          <w:numId w:val="3"/>
        </w:numPr>
        <w:tabs>
          <w:tab w:val="left" w:pos="788"/>
        </w:tabs>
        <w:spacing w:before="58" w:after="0" w:line="240" w:lineRule="auto"/>
        <w:ind w:left="787" w:right="16" w:hanging="360"/>
        <w:jc w:val="both"/>
        <w:rPr>
          <w:sz w:val="22"/>
        </w:rPr>
      </w:pPr>
      <w:r>
        <w:rPr>
          <w:sz w:val="22"/>
        </w:rPr>
        <w:t>Give the specific name of the file to open and the different actions that have to be taken in order to run each of the different decisional analyses in your project (only if these differ from what was done during practical work</w:t>
      </w:r>
      <w:r>
        <w:rPr>
          <w:spacing w:val="-16"/>
          <w:sz w:val="22"/>
        </w:rPr>
        <w:t xml:space="preserve"> </w:t>
      </w:r>
      <w:r>
        <w:rPr>
          <w:sz w:val="22"/>
        </w:rPr>
        <w:t>sessions).</w:t>
      </w:r>
    </w:p>
    <w:p>
      <w:pPr>
        <w:pStyle w:val="7"/>
        <w:numPr>
          <w:ilvl w:val="1"/>
          <w:numId w:val="3"/>
        </w:numPr>
        <w:tabs>
          <w:tab w:val="left" w:pos="788"/>
        </w:tabs>
        <w:spacing w:before="62" w:after="0" w:line="240" w:lineRule="auto"/>
        <w:ind w:left="787" w:right="14" w:hanging="360"/>
        <w:jc w:val="both"/>
        <w:rPr>
          <w:sz w:val="22"/>
        </w:rPr>
      </w:pPr>
      <w:r>
        <w:rPr>
          <w:sz w:val="22"/>
        </w:rPr>
        <w:t>The user knows how to manipulate the software (Access or BO) and how to connect them. However, you will have to guide him to which query correspond to what analysis, and in each report, which graphic and/or table corresponds to what</w:t>
      </w:r>
      <w:r>
        <w:rPr>
          <w:spacing w:val="-18"/>
          <w:sz w:val="22"/>
        </w:rPr>
        <w:t xml:space="preserve"> </w:t>
      </w:r>
      <w:r>
        <w:rPr>
          <w:sz w:val="22"/>
        </w:rPr>
        <w:t>analysis.</w:t>
      </w:r>
    </w:p>
    <w:p>
      <w:pPr>
        <w:pStyle w:val="3"/>
        <w:spacing w:before="60"/>
        <w:ind w:left="67" w:right="11"/>
      </w:pPr>
      <w:r>
        <w:t>The dossier should contain as many screen captures as necessary (screen captures may be done using ALT+PrintScreen key combination and then using MS Paint to edit the image—for minimising sizes, JPG or</w:t>
      </w:r>
    </w:p>
    <w:p>
      <w:pPr>
        <w:spacing w:after="0"/>
        <w:sectPr>
          <w:footerReference r:id="rId4" w:type="default"/>
          <w:pgSz w:w="9760" w:h="14770"/>
          <w:pgMar w:top="0" w:right="0" w:bottom="60" w:left="0" w:header="0" w:footer="0" w:gutter="0"/>
        </w:sectPr>
      </w:pPr>
    </w:p>
    <w:p>
      <w:pPr>
        <w:pStyle w:val="3"/>
        <w:ind w:left="132" w:right="141"/>
      </w:pPr>
      <w:r>
        <w:t>PNG file formats are recommended). Note that text and arrows may be added to an image using PowerPoint or Impress (and pasting the result into Word or Writer).</w:t>
      </w:r>
    </w:p>
    <w:p>
      <w:pPr>
        <w:pStyle w:val="3"/>
        <w:spacing w:before="5"/>
        <w:jc w:val="left"/>
      </w:pPr>
    </w:p>
    <w:p>
      <w:pPr>
        <w:pStyle w:val="3"/>
        <w:spacing w:before="5"/>
        <w:jc w:val="left"/>
        <w:rPr>
          <w:sz w:val="20"/>
        </w:rPr>
      </w:pPr>
      <w:bookmarkStart w:id="6" w:name="Elements that have to be handed in for p"/>
      <w:bookmarkEnd w:id="6"/>
      <w:bookmarkStart w:id="11" w:name="_GoBack"/>
      <w:bookmarkEnd w:id="11"/>
    </w:p>
    <w:p>
      <w:pPr>
        <w:pStyle w:val="2"/>
        <w:rPr>
          <w:u w:val="none"/>
        </w:rPr>
      </w:pPr>
      <w:bookmarkStart w:id="7" w:name="Constraints"/>
      <w:bookmarkEnd w:id="7"/>
      <w:r>
        <w:rPr>
          <w:u w:val="none"/>
        </w:rPr>
        <w:t>Constraints</w:t>
      </w:r>
    </w:p>
    <w:p>
      <w:pPr>
        <w:pStyle w:val="3"/>
        <w:spacing w:line="20" w:lineRule="exact"/>
        <w:ind w:left="94"/>
        <w:jc w:val="left"/>
        <w:rPr>
          <w:sz w:val="2"/>
        </w:rPr>
      </w:pPr>
      <w:r>
        <w:rPr>
          <w:sz w:val="2"/>
        </w:rPr>
        <w:pict>
          <v:group id="_x0000_s1133" o:spid="_x0000_s1133" o:spt="203" style="height:1pt;width:484.8pt;" coordsize="9696,20">
            <o:lock v:ext="edit"/>
            <v:line id="_x0000_s1134" o:spid="_x0000_s1134" o:spt="20" style="position:absolute;left:0;top:10;height:0;width:9696;" stroked="t" coordsize="21600,21600">
              <v:path arrowok="t"/>
              <v:fill focussize="0,0"/>
              <v:stroke weight="0.96pt" color="#006FC0"/>
              <v:imagedata o:title=""/>
              <o:lock v:ext="edit"/>
            </v:line>
            <w10:wrap type="none"/>
            <w10:anchorlock/>
          </v:group>
        </w:pict>
      </w:r>
    </w:p>
    <w:p>
      <w:pPr>
        <w:pStyle w:val="3"/>
        <w:spacing w:before="114"/>
        <w:ind w:left="132"/>
        <w:jc w:val="left"/>
      </w:pPr>
      <w:r>
        <w:t>The project has the following constraints:</w:t>
      </w:r>
    </w:p>
    <w:p>
      <w:pPr>
        <w:pStyle w:val="7"/>
        <w:numPr>
          <w:ilvl w:val="0"/>
          <w:numId w:val="6"/>
        </w:numPr>
        <w:tabs>
          <w:tab w:val="left" w:pos="852"/>
          <w:tab w:val="left" w:pos="853"/>
        </w:tabs>
        <w:spacing w:before="53" w:after="0" w:line="269" w:lineRule="exact"/>
        <w:ind w:left="852" w:right="0" w:hanging="363"/>
        <w:jc w:val="left"/>
        <w:rPr>
          <w:sz w:val="22"/>
        </w:rPr>
      </w:pPr>
      <w:r>
        <w:rPr>
          <w:sz w:val="22"/>
        </w:rPr>
        <w:t>Project has to be done in</w:t>
      </w:r>
      <w:r>
        <w:rPr>
          <w:spacing w:val="-20"/>
          <w:sz w:val="22"/>
        </w:rPr>
        <w:t xml:space="preserve"> </w:t>
      </w:r>
      <w:r>
        <w:rPr>
          <w:sz w:val="22"/>
        </w:rPr>
        <w:t>pairs;</w:t>
      </w:r>
    </w:p>
    <w:p>
      <w:pPr>
        <w:pStyle w:val="7"/>
        <w:numPr>
          <w:ilvl w:val="0"/>
          <w:numId w:val="6"/>
        </w:numPr>
        <w:tabs>
          <w:tab w:val="left" w:pos="852"/>
          <w:tab w:val="left" w:pos="853"/>
        </w:tabs>
        <w:spacing w:before="0" w:after="0" w:line="269" w:lineRule="exact"/>
        <w:ind w:left="852" w:right="0" w:hanging="363"/>
        <w:jc w:val="left"/>
        <w:rPr>
          <w:sz w:val="22"/>
        </w:rPr>
      </w:pPr>
      <w:r>
        <w:rPr>
          <w:sz w:val="22"/>
        </w:rPr>
        <w:t>The design report and user guide have to be in one file in pdf format (non-editable format—no</w:t>
      </w:r>
      <w:r>
        <w:rPr>
          <w:spacing w:val="44"/>
          <w:sz w:val="22"/>
        </w:rPr>
        <w:t xml:space="preserve"> </w:t>
      </w:r>
      <w:r>
        <w:rPr>
          <w:sz w:val="22"/>
        </w:rPr>
        <w:t>.doc,</w:t>
      </w:r>
    </w:p>
    <w:p>
      <w:pPr>
        <w:pStyle w:val="3"/>
        <w:spacing w:before="5"/>
        <w:ind w:left="852"/>
        <w:jc w:val="left"/>
      </w:pPr>
      <w:r>
        <w:t>.odt or .docx files);</w:t>
      </w:r>
    </w:p>
    <w:p>
      <w:pPr>
        <w:pStyle w:val="7"/>
        <w:numPr>
          <w:ilvl w:val="0"/>
          <w:numId w:val="6"/>
        </w:numPr>
        <w:tabs>
          <w:tab w:val="left" w:pos="853"/>
        </w:tabs>
        <w:spacing w:before="0" w:after="0" w:line="240" w:lineRule="auto"/>
        <w:ind w:left="852" w:right="143" w:hanging="360"/>
        <w:jc w:val="both"/>
        <w:rPr>
          <w:sz w:val="22"/>
        </w:rPr>
      </w:pPr>
      <w:r>
        <w:rPr>
          <w:sz w:val="22"/>
        </w:rPr>
        <w:t xml:space="preserve">All documents (the design report and the user guide) and files, Access databases (.mdb or .accdb files), BO universe and reports have to be handed in before </w:t>
      </w:r>
      <w:r>
        <w:rPr>
          <w:b/>
          <w:sz w:val="22"/>
        </w:rPr>
        <w:t>a date that will be given later on the university Moodle server before 5 PM</w:t>
      </w:r>
      <w:r>
        <w:rPr>
          <w:sz w:val="22"/>
        </w:rPr>
        <w:t>. A drop zone will be opened on the server for this purpose (warning,</w:t>
      </w:r>
      <w:r>
        <w:rPr>
          <w:spacing w:val="-1"/>
          <w:sz w:val="22"/>
        </w:rPr>
        <w:t xml:space="preserve"> </w:t>
      </w:r>
      <w:r>
        <w:rPr>
          <w:sz w:val="22"/>
        </w:rPr>
        <w:t>do</w:t>
      </w:r>
      <w:r>
        <w:rPr>
          <w:spacing w:val="-4"/>
          <w:sz w:val="22"/>
        </w:rPr>
        <w:t xml:space="preserve"> </w:t>
      </w:r>
      <w:r>
        <w:rPr>
          <w:sz w:val="22"/>
        </w:rPr>
        <w:t>not</w:t>
      </w:r>
      <w:r>
        <w:rPr>
          <w:spacing w:val="-2"/>
          <w:sz w:val="22"/>
        </w:rPr>
        <w:t xml:space="preserve"> </w:t>
      </w:r>
      <w:r>
        <w:rPr>
          <w:sz w:val="22"/>
        </w:rPr>
        <w:t>wait</w:t>
      </w:r>
      <w:r>
        <w:rPr>
          <w:spacing w:val="-3"/>
          <w:sz w:val="22"/>
        </w:rPr>
        <w:t xml:space="preserve"> </w:t>
      </w:r>
      <w:r>
        <w:rPr>
          <w:sz w:val="22"/>
        </w:rPr>
        <w:t>for</w:t>
      </w:r>
      <w:r>
        <w:rPr>
          <w:spacing w:val="-3"/>
          <w:sz w:val="22"/>
        </w:rPr>
        <w:t xml:space="preserve"> </w:t>
      </w:r>
      <w:r>
        <w:rPr>
          <w:sz w:val="22"/>
        </w:rPr>
        <w:t>the</w:t>
      </w:r>
      <w:r>
        <w:rPr>
          <w:spacing w:val="-2"/>
          <w:sz w:val="22"/>
        </w:rPr>
        <w:t xml:space="preserve"> </w:t>
      </w:r>
      <w:r>
        <w:rPr>
          <w:sz w:val="22"/>
        </w:rPr>
        <w:t>last</w:t>
      </w:r>
      <w:r>
        <w:rPr>
          <w:spacing w:val="-3"/>
          <w:sz w:val="22"/>
        </w:rPr>
        <w:t xml:space="preserve"> </w:t>
      </w:r>
      <w:r>
        <w:rPr>
          <w:sz w:val="22"/>
        </w:rPr>
        <w:t>moment</w:t>
      </w:r>
      <w:r>
        <w:rPr>
          <w:spacing w:val="-2"/>
          <w:sz w:val="22"/>
        </w:rPr>
        <w:t xml:space="preserve"> </w:t>
      </w:r>
      <w:r>
        <w:rPr>
          <w:sz w:val="22"/>
        </w:rPr>
        <w:t>as</w:t>
      </w:r>
      <w:r>
        <w:rPr>
          <w:spacing w:val="-1"/>
          <w:sz w:val="22"/>
        </w:rPr>
        <w:t xml:space="preserve"> </w:t>
      </w:r>
      <w:r>
        <w:rPr>
          <w:sz w:val="22"/>
        </w:rPr>
        <w:t>the</w:t>
      </w:r>
      <w:r>
        <w:rPr>
          <w:spacing w:val="-3"/>
          <w:sz w:val="22"/>
        </w:rPr>
        <w:t xml:space="preserve"> </w:t>
      </w:r>
      <w:r>
        <w:rPr>
          <w:sz w:val="22"/>
        </w:rPr>
        <w:t>server</w:t>
      </w:r>
      <w:r>
        <w:rPr>
          <w:spacing w:val="1"/>
          <w:sz w:val="22"/>
        </w:rPr>
        <w:t xml:space="preserve"> </w:t>
      </w:r>
      <w:r>
        <w:rPr>
          <w:sz w:val="22"/>
        </w:rPr>
        <w:t>may</w:t>
      </w:r>
      <w:r>
        <w:rPr>
          <w:spacing w:val="-1"/>
          <w:sz w:val="22"/>
        </w:rPr>
        <w:t xml:space="preserve"> </w:t>
      </w:r>
      <w:r>
        <w:rPr>
          <w:sz w:val="22"/>
        </w:rPr>
        <w:t>go</w:t>
      </w:r>
      <w:r>
        <w:rPr>
          <w:spacing w:val="1"/>
          <w:sz w:val="22"/>
        </w:rPr>
        <w:t xml:space="preserve"> </w:t>
      </w:r>
      <w:r>
        <w:rPr>
          <w:sz w:val="22"/>
        </w:rPr>
        <w:t>down</w:t>
      </w:r>
      <w:r>
        <w:rPr>
          <w:spacing w:val="-3"/>
          <w:sz w:val="22"/>
        </w:rPr>
        <w:t xml:space="preserve"> </w:t>
      </w:r>
      <w:r>
        <w:rPr>
          <w:sz w:val="22"/>
        </w:rPr>
        <w:t>for</w:t>
      </w:r>
      <w:r>
        <w:rPr>
          <w:spacing w:val="-3"/>
          <w:sz w:val="22"/>
        </w:rPr>
        <w:t xml:space="preserve"> </w:t>
      </w:r>
      <w:r>
        <w:rPr>
          <w:sz w:val="22"/>
        </w:rPr>
        <w:t>maintenance</w:t>
      </w:r>
      <w:r>
        <w:rPr>
          <w:spacing w:val="-3"/>
          <w:sz w:val="22"/>
        </w:rPr>
        <w:t xml:space="preserve"> </w:t>
      </w:r>
      <w:r>
        <w:rPr>
          <w:sz w:val="22"/>
        </w:rPr>
        <w:t>after</w:t>
      </w:r>
      <w:r>
        <w:rPr>
          <w:spacing w:val="-2"/>
          <w:sz w:val="22"/>
        </w:rPr>
        <w:t xml:space="preserve"> </w:t>
      </w:r>
      <w:r>
        <w:rPr>
          <w:sz w:val="22"/>
        </w:rPr>
        <w:t>5</w:t>
      </w:r>
      <w:r>
        <w:rPr>
          <w:spacing w:val="-27"/>
          <w:sz w:val="22"/>
        </w:rPr>
        <w:t xml:space="preserve"> </w:t>
      </w:r>
      <w:r>
        <w:rPr>
          <w:sz w:val="22"/>
        </w:rPr>
        <w:t>PM).</w:t>
      </w:r>
    </w:p>
    <w:p>
      <w:pPr>
        <w:pStyle w:val="7"/>
        <w:numPr>
          <w:ilvl w:val="0"/>
          <w:numId w:val="6"/>
        </w:numPr>
        <w:tabs>
          <w:tab w:val="left" w:pos="853"/>
        </w:tabs>
        <w:spacing w:before="0" w:after="0" w:line="240" w:lineRule="auto"/>
        <w:ind w:left="852" w:right="153" w:hanging="360"/>
        <w:jc w:val="both"/>
        <w:rPr>
          <w:sz w:val="22"/>
        </w:rPr>
      </w:pPr>
      <w:r>
        <w:rPr>
          <w:sz w:val="22"/>
        </w:rPr>
        <w:t xml:space="preserve">A forum will be open on Moodle for questions so that all may see the discussions. </w:t>
      </w:r>
      <w:r>
        <w:rPr>
          <w:b/>
          <w:sz w:val="22"/>
        </w:rPr>
        <w:t>No individual questions will be answered by</w:t>
      </w:r>
      <w:r>
        <w:rPr>
          <w:b/>
          <w:spacing w:val="-11"/>
          <w:sz w:val="22"/>
        </w:rPr>
        <w:t xml:space="preserve"> </w:t>
      </w:r>
      <w:r>
        <w:rPr>
          <w:b/>
          <w:sz w:val="22"/>
        </w:rPr>
        <w:t>mail</w:t>
      </w:r>
      <w:r>
        <w:rPr>
          <w:sz w:val="22"/>
        </w:rPr>
        <w:t>.</w:t>
      </w:r>
    </w:p>
    <w:p>
      <w:pPr>
        <w:pStyle w:val="3"/>
        <w:spacing w:before="1"/>
        <w:jc w:val="left"/>
        <w:rPr>
          <w:sz w:val="23"/>
        </w:rPr>
      </w:pPr>
    </w:p>
    <w:p>
      <w:pPr>
        <w:pStyle w:val="2"/>
        <w:rPr>
          <w:u w:val="none"/>
        </w:rPr>
      </w:pPr>
      <w:bookmarkStart w:id="8" w:name="Notes concerning the grades"/>
      <w:bookmarkEnd w:id="8"/>
      <w:r>
        <w:rPr>
          <w:u w:val="none"/>
        </w:rPr>
        <w:t>Notes concerning the grades</w:t>
      </w:r>
    </w:p>
    <w:p>
      <w:pPr>
        <w:pStyle w:val="3"/>
        <w:spacing w:line="20" w:lineRule="exact"/>
        <w:ind w:left="94"/>
        <w:jc w:val="left"/>
        <w:rPr>
          <w:sz w:val="2"/>
        </w:rPr>
      </w:pPr>
      <w:r>
        <w:rPr>
          <w:sz w:val="2"/>
        </w:rPr>
        <w:pict>
          <v:group id="_x0000_s1135" o:spid="_x0000_s1135" o:spt="203" style="height:1pt;width:484.8pt;" coordsize="9696,20">
            <o:lock v:ext="edit"/>
            <v:line id="_x0000_s1136" o:spid="_x0000_s1136" o:spt="20" style="position:absolute;left:0;top:10;height:0;width:9696;" stroked="t" coordsize="21600,21600">
              <v:path arrowok="t"/>
              <v:fill focussize="0,0"/>
              <v:stroke weight="0.96pt" color="#006FC0"/>
              <v:imagedata o:title=""/>
              <o:lock v:ext="edit"/>
            </v:line>
            <w10:wrap type="none"/>
            <w10:anchorlock/>
          </v:group>
        </w:pict>
      </w:r>
    </w:p>
    <w:p>
      <w:pPr>
        <w:pStyle w:val="3"/>
        <w:spacing w:before="109" w:line="252" w:lineRule="exact"/>
        <w:ind w:left="132"/>
        <w:jc w:val="left"/>
      </w:pPr>
      <w:r>
        <w:t xml:space="preserve">The </w:t>
      </w:r>
      <w:r>
        <w:rPr>
          <w:b/>
        </w:rPr>
        <w:t xml:space="preserve">clarity </w:t>
      </w:r>
      <w:r>
        <w:t xml:space="preserve">of the explanations of the report and more specifically of the user guide, </w:t>
      </w:r>
      <w:r>
        <w:rPr>
          <w:b/>
        </w:rPr>
        <w:t xml:space="preserve">observing </w:t>
      </w:r>
      <w:r>
        <w:t>the present</w:t>
      </w:r>
    </w:p>
    <w:p>
      <w:pPr>
        <w:pStyle w:val="3"/>
        <w:spacing w:line="252" w:lineRule="exact"/>
        <w:ind w:left="132"/>
        <w:jc w:val="left"/>
      </w:pPr>
      <w:r>
        <w:rPr>
          <w:b/>
        </w:rPr>
        <w:t>instructions</w:t>
      </w:r>
      <w:r>
        <w:t>, will be taken into account when correcting the projects.</w:t>
      </w:r>
    </w:p>
    <w:p>
      <w:pPr>
        <w:pStyle w:val="3"/>
        <w:spacing w:before="6"/>
        <w:jc w:val="left"/>
        <w:rPr>
          <w:sz w:val="23"/>
        </w:rPr>
      </w:pPr>
    </w:p>
    <w:p>
      <w:pPr>
        <w:pStyle w:val="2"/>
        <w:spacing w:before="1" w:after="16"/>
        <w:rPr>
          <w:u w:val="none"/>
        </w:rPr>
      </w:pPr>
      <w:bookmarkStart w:id="9" w:name="Technical notes"/>
      <w:bookmarkEnd w:id="9"/>
      <w:r>
        <w:rPr>
          <w:u w:val="none"/>
        </w:rPr>
        <w:t>Technical notes</w:t>
      </w:r>
    </w:p>
    <w:p>
      <w:pPr>
        <w:pStyle w:val="3"/>
        <w:spacing w:line="20" w:lineRule="exact"/>
        <w:ind w:left="94"/>
        <w:jc w:val="left"/>
        <w:rPr>
          <w:sz w:val="2"/>
        </w:rPr>
      </w:pPr>
      <w:r>
        <w:rPr>
          <w:sz w:val="2"/>
        </w:rPr>
        <w:pict>
          <v:group id="_x0000_s1137" o:spid="_x0000_s1137" o:spt="203" style="height:1pt;width:484.8pt;" coordsize="9696,20">
            <o:lock v:ext="edit"/>
            <v:line id="_x0000_s1138" o:spid="_x0000_s1138" o:spt="20" style="position:absolute;left:0;top:10;height:0;width:9696;" stroked="t" coordsize="21600,21600">
              <v:path arrowok="t"/>
              <v:fill focussize="0,0"/>
              <v:stroke weight="0.96pt" color="#006FC0"/>
              <v:imagedata o:title=""/>
              <o:lock v:ext="edit"/>
            </v:line>
            <w10:wrap type="none"/>
            <w10:anchorlock/>
          </v:group>
        </w:pict>
      </w:r>
    </w:p>
    <w:p>
      <w:pPr>
        <w:pStyle w:val="3"/>
        <w:spacing w:before="116"/>
        <w:ind w:left="132"/>
        <w:jc w:val="left"/>
      </w:pPr>
      <w:r>
        <w:t>Date manipulation functions: some of these functions are available in Microsoft environments. Under Access, they are similar to those of Excel. Among them, one may find:</w:t>
      </w:r>
    </w:p>
    <w:p>
      <w:pPr>
        <w:pStyle w:val="7"/>
        <w:numPr>
          <w:ilvl w:val="0"/>
          <w:numId w:val="6"/>
        </w:numPr>
        <w:tabs>
          <w:tab w:val="left" w:pos="852"/>
          <w:tab w:val="left" w:pos="853"/>
        </w:tabs>
        <w:spacing w:before="0" w:after="0" w:line="263" w:lineRule="exact"/>
        <w:ind w:left="852" w:right="0" w:hanging="363"/>
        <w:jc w:val="left"/>
        <w:rPr>
          <w:sz w:val="22"/>
        </w:rPr>
      </w:pPr>
      <w:r>
        <w:rPr>
          <w:i/>
          <w:sz w:val="22"/>
        </w:rPr>
        <w:t xml:space="preserve">Month(table_name.date_filed_name) </w:t>
      </w:r>
      <w:r>
        <w:rPr>
          <w:sz w:val="22"/>
        </w:rPr>
        <w:t xml:space="preserve">or </w:t>
      </w:r>
      <w:r>
        <w:rPr>
          <w:i/>
          <w:sz w:val="22"/>
        </w:rPr>
        <w:t xml:space="preserve">Month(a_date) </w:t>
      </w:r>
      <w:r>
        <w:rPr>
          <w:sz w:val="22"/>
        </w:rPr>
        <w:t>gives the month of a</w:t>
      </w:r>
      <w:r>
        <w:rPr>
          <w:spacing w:val="-26"/>
          <w:sz w:val="22"/>
        </w:rPr>
        <w:t xml:space="preserve"> </w:t>
      </w:r>
      <w:r>
        <w:rPr>
          <w:sz w:val="22"/>
        </w:rPr>
        <w:t>date;</w:t>
      </w:r>
    </w:p>
    <w:p>
      <w:pPr>
        <w:pStyle w:val="7"/>
        <w:numPr>
          <w:ilvl w:val="0"/>
          <w:numId w:val="6"/>
        </w:numPr>
        <w:tabs>
          <w:tab w:val="left" w:pos="852"/>
          <w:tab w:val="left" w:pos="853"/>
        </w:tabs>
        <w:spacing w:before="0" w:after="0" w:line="269" w:lineRule="exact"/>
        <w:ind w:left="852" w:right="0" w:hanging="363"/>
        <w:jc w:val="left"/>
        <w:rPr>
          <w:sz w:val="22"/>
        </w:rPr>
      </w:pPr>
      <w:r>
        <w:rPr>
          <w:i/>
          <w:sz w:val="22"/>
        </w:rPr>
        <w:t xml:space="preserve">Date() </w:t>
      </w:r>
      <w:r>
        <w:rPr>
          <w:sz w:val="22"/>
        </w:rPr>
        <w:t>gives the date of</w:t>
      </w:r>
      <w:r>
        <w:rPr>
          <w:spacing w:val="-6"/>
          <w:sz w:val="22"/>
        </w:rPr>
        <w:t xml:space="preserve"> </w:t>
      </w:r>
      <w:r>
        <w:rPr>
          <w:sz w:val="22"/>
        </w:rPr>
        <w:t>today;</w:t>
      </w:r>
    </w:p>
    <w:p>
      <w:pPr>
        <w:pStyle w:val="7"/>
        <w:numPr>
          <w:ilvl w:val="0"/>
          <w:numId w:val="6"/>
        </w:numPr>
        <w:tabs>
          <w:tab w:val="left" w:pos="852"/>
          <w:tab w:val="left" w:pos="853"/>
        </w:tabs>
        <w:spacing w:before="0" w:after="0" w:line="269" w:lineRule="exact"/>
        <w:ind w:left="852" w:right="0" w:hanging="361"/>
        <w:jc w:val="left"/>
        <w:rPr>
          <w:sz w:val="22"/>
        </w:rPr>
      </w:pPr>
      <w:r>
        <w:rPr>
          <w:i/>
          <w:sz w:val="22"/>
        </w:rPr>
        <w:t xml:space="preserve">Year(table_name.date_field_name) </w:t>
      </w:r>
      <w:r>
        <w:rPr>
          <w:sz w:val="22"/>
        </w:rPr>
        <w:t xml:space="preserve">or </w:t>
      </w:r>
      <w:r>
        <w:rPr>
          <w:i/>
          <w:sz w:val="22"/>
        </w:rPr>
        <w:t xml:space="preserve">Year(a_date) </w:t>
      </w:r>
      <w:r>
        <w:rPr>
          <w:sz w:val="22"/>
        </w:rPr>
        <w:t>gives the year of a</w:t>
      </w:r>
      <w:r>
        <w:rPr>
          <w:spacing w:val="-22"/>
          <w:sz w:val="22"/>
        </w:rPr>
        <w:t xml:space="preserve"> </w:t>
      </w:r>
      <w:r>
        <w:rPr>
          <w:sz w:val="22"/>
        </w:rPr>
        <w:t>date.</w:t>
      </w:r>
    </w:p>
    <w:p>
      <w:pPr>
        <w:pStyle w:val="3"/>
        <w:spacing w:before="6"/>
        <w:ind w:left="132" w:right="143"/>
      </w:pPr>
      <w:r>
        <w:t xml:space="preserve">In a French version of Microsoft Office, these functions are </w:t>
      </w:r>
      <w:r>
        <w:rPr>
          <w:i/>
        </w:rPr>
        <w:t>Mois</w:t>
      </w:r>
      <w:r>
        <w:t xml:space="preserve">(), </w:t>
      </w:r>
      <w:r>
        <w:rPr>
          <w:i/>
        </w:rPr>
        <w:t>Maintenant</w:t>
      </w:r>
      <w:r>
        <w:t xml:space="preserve">() and </w:t>
      </w:r>
      <w:r>
        <w:rPr>
          <w:i/>
        </w:rPr>
        <w:t>Année</w:t>
      </w:r>
      <w:r>
        <w:t>(). Moreover, take extra care when manipulating dates with Microsoft applications as some might use a French (DD/MM/YYYY) representation while others might use an English one (MM/DD/YYYY).</w:t>
      </w:r>
    </w:p>
    <w:p>
      <w:pPr>
        <w:spacing w:after="0"/>
        <w:sectPr>
          <w:headerReference r:id="rId5" w:type="default"/>
          <w:footerReference r:id="rId6" w:type="default"/>
          <w:pgSz w:w="11910" w:h="16840"/>
          <w:pgMar w:top="1160" w:right="960" w:bottom="860" w:left="1000" w:header="709" w:footer="669" w:gutter="0"/>
        </w:sectPr>
      </w:pPr>
    </w:p>
    <w:p>
      <w:pPr>
        <w:pStyle w:val="2"/>
        <w:tabs>
          <w:tab w:val="left" w:pos="9799"/>
        </w:tabs>
        <w:spacing w:line="273" w:lineRule="exact"/>
        <w:rPr>
          <w:u w:val="none"/>
        </w:rPr>
      </w:pPr>
      <w:bookmarkStart w:id="10" w:name="Data dictionary of the data warehouse"/>
      <w:bookmarkEnd w:id="10"/>
      <w:r>
        <w:rPr>
          <w:u w:val="single" w:color="006FC0"/>
        </w:rPr>
        <w:t>Data dictionary of the data</w:t>
      </w:r>
      <w:r>
        <w:rPr>
          <w:spacing w:val="-10"/>
          <w:u w:val="single" w:color="006FC0"/>
        </w:rPr>
        <w:t xml:space="preserve"> </w:t>
      </w:r>
      <w:r>
        <w:rPr>
          <w:u w:val="single" w:color="006FC0"/>
        </w:rPr>
        <w:t>warehouse</w:t>
      </w:r>
      <w:r>
        <w:rPr>
          <w:u w:val="single" w:color="006FC0"/>
        </w:rPr>
        <w:tab/>
      </w:r>
    </w:p>
    <w:p>
      <w:pPr>
        <w:pStyle w:val="3"/>
        <w:jc w:val="left"/>
        <w:rPr>
          <w:b/>
          <w:sz w:val="12"/>
        </w:rPr>
      </w:pPr>
    </w:p>
    <w:tbl>
      <w:tblPr>
        <w:tblStyle w:val="4"/>
        <w:tblW w:w="0" w:type="auto"/>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59"/>
        <w:gridCol w:w="3108"/>
        <w:gridCol w:w="2062"/>
        <w:gridCol w:w="21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1" w:hRule="atLeast"/>
        </w:trPr>
        <w:tc>
          <w:tcPr>
            <w:tcW w:w="1159" w:type="dxa"/>
            <w:tcBorders>
              <w:left w:val="single" w:color="000000" w:sz="6" w:space="0"/>
              <w:bottom w:val="single" w:color="000000" w:sz="6" w:space="0"/>
              <w:right w:val="single" w:color="000000" w:sz="6" w:space="0"/>
            </w:tcBorders>
            <w:shd w:val="clear" w:color="auto" w:fill="DADADA"/>
          </w:tcPr>
          <w:p>
            <w:pPr>
              <w:pStyle w:val="8"/>
              <w:spacing w:line="172" w:lineRule="exact"/>
              <w:ind w:left="30"/>
              <w:rPr>
                <w:b/>
                <w:sz w:val="15"/>
              </w:rPr>
            </w:pPr>
            <w:r>
              <w:rPr>
                <w:b/>
                <w:sz w:val="15"/>
              </w:rPr>
              <w:t>Name</w:t>
            </w:r>
          </w:p>
        </w:tc>
        <w:tc>
          <w:tcPr>
            <w:tcW w:w="3108" w:type="dxa"/>
            <w:tcBorders>
              <w:left w:val="single" w:color="000000" w:sz="6" w:space="0"/>
              <w:bottom w:val="single" w:color="000000" w:sz="6" w:space="0"/>
              <w:right w:val="single" w:color="000000" w:sz="6" w:space="0"/>
            </w:tcBorders>
            <w:shd w:val="clear" w:color="auto" w:fill="DADADA"/>
          </w:tcPr>
          <w:p>
            <w:pPr>
              <w:pStyle w:val="8"/>
              <w:spacing w:line="172" w:lineRule="exact"/>
              <w:ind w:left="30"/>
              <w:rPr>
                <w:b/>
                <w:sz w:val="15"/>
              </w:rPr>
            </w:pPr>
            <w:r>
              <w:rPr>
                <w:b/>
                <w:sz w:val="15"/>
              </w:rPr>
              <w:t>Description</w:t>
            </w:r>
          </w:p>
        </w:tc>
        <w:tc>
          <w:tcPr>
            <w:tcW w:w="2062" w:type="dxa"/>
            <w:tcBorders>
              <w:left w:val="single" w:color="000000" w:sz="6" w:space="0"/>
              <w:bottom w:val="single" w:color="000000" w:sz="6" w:space="0"/>
              <w:right w:val="single" w:color="000000" w:sz="6" w:space="0"/>
            </w:tcBorders>
            <w:shd w:val="clear" w:color="auto" w:fill="DADADA"/>
          </w:tcPr>
          <w:p>
            <w:pPr>
              <w:pStyle w:val="8"/>
              <w:spacing w:line="172" w:lineRule="exact"/>
              <w:ind w:left="30"/>
              <w:rPr>
                <w:b/>
                <w:sz w:val="15"/>
              </w:rPr>
            </w:pPr>
            <w:r>
              <w:rPr>
                <w:b/>
                <w:sz w:val="15"/>
              </w:rPr>
              <w:t>Format</w:t>
            </w:r>
          </w:p>
        </w:tc>
        <w:tc>
          <w:tcPr>
            <w:tcW w:w="2113" w:type="dxa"/>
            <w:tcBorders>
              <w:top w:val="nil"/>
              <w:left w:val="single" w:color="000000" w:sz="6" w:space="0"/>
              <w:bottom w:val="single" w:color="000000" w:sz="6" w:space="0"/>
              <w:right w:val="single" w:color="000000" w:sz="6" w:space="0"/>
            </w:tcBorders>
            <w:shd w:val="clear" w:color="auto" w:fill="DADADA"/>
          </w:tcPr>
          <w:p>
            <w:pPr>
              <w:pStyle w:val="8"/>
              <w:spacing w:line="172" w:lineRule="exact"/>
              <w:ind w:left="29"/>
              <w:rPr>
                <w:b/>
                <w:sz w:val="15"/>
              </w:rPr>
            </w:pPr>
            <w:r>
              <w:rPr>
                <w:b/>
                <w:sz w:val="15"/>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5" w:hRule="atLeast"/>
        </w:trPr>
        <w:tc>
          <w:tcPr>
            <w:tcW w:w="1159" w:type="dxa"/>
            <w:tcBorders>
              <w:top w:val="single" w:color="000000" w:sz="6" w:space="0"/>
              <w:left w:val="single" w:color="000000" w:sz="6" w:space="0"/>
              <w:bottom w:val="single" w:color="000000" w:sz="6" w:space="0"/>
              <w:right w:val="single" w:color="000000" w:sz="6" w:space="0"/>
            </w:tcBorders>
          </w:tcPr>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1"/>
              </w:rPr>
            </w:pPr>
          </w:p>
          <w:p>
            <w:pPr>
              <w:pStyle w:val="8"/>
              <w:spacing w:line="177" w:lineRule="exact"/>
              <w:ind w:left="30"/>
              <w:rPr>
                <w:sz w:val="15"/>
              </w:rPr>
            </w:pPr>
            <w:r>
              <w:rPr>
                <w:sz w:val="15"/>
              </w:rPr>
              <w:t>VATNum</w:t>
            </w:r>
          </w:p>
        </w:tc>
        <w:tc>
          <w:tcPr>
            <w:tcW w:w="3108" w:type="dxa"/>
            <w:tcBorders>
              <w:top w:val="single" w:color="000000" w:sz="6" w:space="0"/>
              <w:left w:val="single" w:color="000000" w:sz="6" w:space="0"/>
              <w:bottom w:val="single" w:color="000000" w:sz="6" w:space="0"/>
              <w:right w:val="single" w:color="000000" w:sz="6" w:space="0"/>
            </w:tcBorders>
          </w:tcPr>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1"/>
              </w:rPr>
            </w:pPr>
          </w:p>
          <w:p>
            <w:pPr>
              <w:pStyle w:val="8"/>
              <w:spacing w:line="177" w:lineRule="exact"/>
              <w:ind w:left="30"/>
              <w:rPr>
                <w:sz w:val="15"/>
              </w:rPr>
            </w:pPr>
            <w:r>
              <w:rPr>
                <w:sz w:val="15"/>
              </w:rPr>
              <w:t>Unique code of a company (Siret)</w:t>
            </w:r>
          </w:p>
        </w:tc>
        <w:tc>
          <w:tcPr>
            <w:tcW w:w="2062" w:type="dxa"/>
            <w:tcBorders>
              <w:top w:val="single" w:color="000000" w:sz="6" w:space="0"/>
              <w:left w:val="single" w:color="000000" w:sz="6" w:space="0"/>
              <w:bottom w:val="single" w:color="000000" w:sz="6" w:space="0"/>
              <w:right w:val="single" w:color="000000" w:sz="6" w:space="0"/>
            </w:tcBorders>
          </w:tcPr>
          <w:p>
            <w:pPr>
              <w:pStyle w:val="8"/>
              <w:spacing w:before="7" w:line="266" w:lineRule="auto"/>
              <w:ind w:left="30" w:right="52"/>
              <w:jc w:val="both"/>
              <w:rPr>
                <w:sz w:val="15"/>
              </w:rPr>
            </w:pPr>
            <w:r>
              <w:rPr>
                <w:sz w:val="15"/>
              </w:rPr>
              <w:t>14 digits (displayed as 3 groups of 3 digits followed by a group of 4 digits--groups are</w:t>
            </w:r>
          </w:p>
          <w:p>
            <w:pPr>
              <w:pStyle w:val="8"/>
              <w:spacing w:line="169" w:lineRule="exact"/>
              <w:ind w:left="30"/>
              <w:jc w:val="both"/>
              <w:rPr>
                <w:sz w:val="15"/>
              </w:rPr>
            </w:pPr>
            <w:r>
              <w:rPr>
                <w:sz w:val="15"/>
              </w:rPr>
              <w:t>separated by space)</w:t>
            </w:r>
          </w:p>
        </w:tc>
        <w:tc>
          <w:tcPr>
            <w:tcW w:w="2113" w:type="dxa"/>
            <w:tcBorders>
              <w:top w:val="single" w:color="000000" w:sz="6" w:space="0"/>
              <w:left w:val="single" w:color="000000" w:sz="6" w:space="0"/>
              <w:bottom w:val="single" w:color="000000" w:sz="6" w:space="0"/>
              <w:right w:val="single" w:color="000000" w:sz="6" w:space="0"/>
            </w:tcBorders>
          </w:tcPr>
          <w:p>
            <w:pPr>
              <w:pStyle w:val="8"/>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NameC</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Name of a company</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40 charatcter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rPr>
                <w:rFonts w:ascii="Times New Roman"/>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7" w:lineRule="exact"/>
              <w:ind w:left="30"/>
              <w:rPr>
                <w:sz w:val="15"/>
              </w:rPr>
            </w:pPr>
            <w:r>
              <w:rPr>
                <w:sz w:val="15"/>
              </w:rPr>
              <w:t>TypeC</w:t>
            </w:r>
          </w:p>
        </w:tc>
        <w:tc>
          <w:tcPr>
            <w:tcW w:w="3108"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7" w:lineRule="exact"/>
              <w:ind w:left="30"/>
              <w:rPr>
                <w:sz w:val="15"/>
              </w:rPr>
            </w:pPr>
            <w:r>
              <w:rPr>
                <w:sz w:val="15"/>
              </w:rPr>
              <w:t>Type of a company</w:t>
            </w:r>
          </w:p>
        </w:tc>
        <w:tc>
          <w:tcPr>
            <w:tcW w:w="2062"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7" w:lineRule="exact"/>
              <w:ind w:left="30"/>
              <w:rPr>
                <w:sz w:val="15"/>
              </w:rPr>
            </w:pPr>
            <w:r>
              <w:rPr>
                <w:sz w:val="15"/>
              </w:rPr>
              <w:t>5 character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spacing w:before="8"/>
              <w:ind w:left="29"/>
              <w:rPr>
                <w:sz w:val="15"/>
              </w:rPr>
            </w:pPr>
            <w:r>
              <w:rPr>
                <w:sz w:val="15"/>
              </w:rPr>
              <w:t>Enumeration (SA, SARL, SCOP,</w:t>
            </w:r>
          </w:p>
          <w:p>
            <w:pPr>
              <w:pStyle w:val="8"/>
              <w:spacing w:before="9" w:line="175" w:lineRule="exact"/>
              <w:ind w:left="29"/>
              <w:rPr>
                <w:sz w:val="15"/>
              </w:rPr>
            </w:pPr>
            <w:r>
              <w:rPr>
                <w:sz w:val="15"/>
              </w:rPr>
              <w:t>EURL)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GroupC</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Company Group Name (owner)</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40 charatcter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rPr>
                <w:rFonts w:ascii="Times New Roman"/>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CodeCity</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Unique code of a city</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5 character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spacing w:line="170" w:lineRule="exact"/>
              <w:ind w:left="29"/>
              <w:rPr>
                <w:sz w:val="15"/>
              </w:rPr>
            </w:pPr>
            <w:r>
              <w:rPr>
                <w:sz w:val="15"/>
              </w:rPr>
              <w:t>always 5 digits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NameCity</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Name of a city</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40 charatcter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rPr>
                <w:rFonts w:ascii="Times New Roman"/>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7" w:lineRule="exact"/>
              <w:ind w:left="30"/>
              <w:rPr>
                <w:sz w:val="15"/>
              </w:rPr>
            </w:pPr>
            <w:r>
              <w:rPr>
                <w:sz w:val="15"/>
              </w:rPr>
              <w:t>DepartmentCity</w:t>
            </w:r>
          </w:p>
        </w:tc>
        <w:tc>
          <w:tcPr>
            <w:tcW w:w="3108"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7" w:lineRule="exact"/>
              <w:ind w:left="30"/>
              <w:rPr>
                <w:sz w:val="15"/>
              </w:rPr>
            </w:pPr>
            <w:r>
              <w:rPr>
                <w:sz w:val="15"/>
              </w:rPr>
              <w:t>Department code of a city</w:t>
            </w:r>
          </w:p>
        </w:tc>
        <w:tc>
          <w:tcPr>
            <w:tcW w:w="2062"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7" w:lineRule="exact"/>
              <w:ind w:left="30"/>
              <w:rPr>
                <w:sz w:val="15"/>
              </w:rPr>
            </w:pPr>
            <w:r>
              <w:rPr>
                <w:sz w:val="15"/>
              </w:rPr>
              <w:t>3 character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spacing w:before="8"/>
              <w:ind w:left="29"/>
              <w:rPr>
                <w:sz w:val="15"/>
              </w:rPr>
            </w:pPr>
            <w:r>
              <w:rPr>
                <w:sz w:val="15"/>
              </w:rPr>
              <w:t>2 digits that may be followed by</w:t>
            </w:r>
          </w:p>
          <w:p>
            <w:pPr>
              <w:pStyle w:val="8"/>
              <w:spacing w:before="9" w:line="175" w:lineRule="exact"/>
              <w:ind w:left="29"/>
              <w:rPr>
                <w:sz w:val="15"/>
              </w:rPr>
            </w:pPr>
            <w:r>
              <w:rPr>
                <w:sz w:val="15"/>
              </w:rPr>
              <w:t>one character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RegionCity</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Region name of a city</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40 charatcter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rPr>
                <w:rFonts w:ascii="Times New Roman"/>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CodeEE</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Unique code of an employee</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Number (Integer)</w:t>
            </w:r>
          </w:p>
        </w:tc>
        <w:tc>
          <w:tcPr>
            <w:tcW w:w="2113" w:type="dxa"/>
            <w:tcBorders>
              <w:top w:val="single" w:color="000000" w:sz="6" w:space="0"/>
              <w:left w:val="single" w:color="000000" w:sz="6" w:space="0"/>
              <w:bottom w:val="single" w:color="000000" w:sz="6" w:space="0"/>
              <w:right w:val="single" w:color="000000" w:sz="6" w:space="0"/>
            </w:tcBorders>
          </w:tcPr>
          <w:p>
            <w:pPr>
              <w:pStyle w:val="8"/>
              <w:spacing w:line="170" w:lineRule="exact"/>
              <w:ind w:left="29"/>
              <w:rPr>
                <w:sz w:val="15"/>
              </w:rPr>
            </w:pPr>
            <w:r>
              <w:rPr>
                <w:sz w:val="15"/>
              </w:rPr>
              <w:t>automatically generated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LastNameEE</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Last name of an employee</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40 charatcter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rPr>
                <w:rFonts w:ascii="Times New Roman"/>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FirstNameEE</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First name of an emplyee</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40 charatcter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rPr>
                <w:rFonts w:ascii="Times New Roman"/>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CodeQ</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Unique code* of a qualification</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Number (Integer)</w:t>
            </w:r>
          </w:p>
        </w:tc>
        <w:tc>
          <w:tcPr>
            <w:tcW w:w="2113" w:type="dxa"/>
            <w:tcBorders>
              <w:top w:val="single" w:color="000000" w:sz="6" w:space="0"/>
              <w:left w:val="single" w:color="000000" w:sz="6" w:space="0"/>
              <w:bottom w:val="single" w:color="000000" w:sz="6" w:space="0"/>
              <w:right w:val="single" w:color="000000" w:sz="6" w:space="0"/>
            </w:tcBorders>
          </w:tcPr>
          <w:p>
            <w:pPr>
              <w:pStyle w:val="8"/>
              <w:spacing w:line="170" w:lineRule="exact"/>
              <w:ind w:left="29"/>
              <w:rPr>
                <w:sz w:val="15"/>
              </w:rPr>
            </w:pPr>
            <w:r>
              <w:rPr>
                <w:sz w:val="15"/>
              </w:rPr>
              <w:t>automatically generated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NameQ</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Name of a qualification</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40 charatcter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rPr>
                <w:rFonts w:ascii="Times New Roman"/>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before="3"/>
              <w:rPr>
                <w:rFonts w:ascii="Times New Roman"/>
                <w:b/>
                <w:sz w:val="17"/>
              </w:rPr>
            </w:pPr>
          </w:p>
          <w:p>
            <w:pPr>
              <w:pStyle w:val="8"/>
              <w:spacing w:line="176" w:lineRule="exact"/>
              <w:ind w:left="30"/>
              <w:rPr>
                <w:sz w:val="15"/>
              </w:rPr>
            </w:pPr>
            <w:r>
              <w:rPr>
                <w:sz w:val="15"/>
              </w:rPr>
              <w:t>LevelQ</w:t>
            </w:r>
          </w:p>
        </w:tc>
        <w:tc>
          <w:tcPr>
            <w:tcW w:w="3108" w:type="dxa"/>
            <w:tcBorders>
              <w:top w:val="single" w:color="000000" w:sz="6" w:space="0"/>
              <w:left w:val="single" w:color="000000" w:sz="6" w:space="0"/>
              <w:bottom w:val="single" w:color="000000" w:sz="6" w:space="0"/>
              <w:right w:val="single" w:color="000000" w:sz="6" w:space="0"/>
            </w:tcBorders>
          </w:tcPr>
          <w:p>
            <w:pPr>
              <w:pStyle w:val="8"/>
              <w:spacing w:before="3"/>
              <w:rPr>
                <w:rFonts w:ascii="Times New Roman"/>
                <w:b/>
                <w:sz w:val="17"/>
              </w:rPr>
            </w:pPr>
          </w:p>
          <w:p>
            <w:pPr>
              <w:pStyle w:val="8"/>
              <w:spacing w:line="176" w:lineRule="exact"/>
              <w:ind w:left="30"/>
              <w:rPr>
                <w:sz w:val="15"/>
              </w:rPr>
            </w:pPr>
            <w:r>
              <w:rPr>
                <w:sz w:val="15"/>
              </w:rPr>
              <w:t>Level of a qualification</w:t>
            </w:r>
          </w:p>
        </w:tc>
        <w:tc>
          <w:tcPr>
            <w:tcW w:w="2062" w:type="dxa"/>
            <w:tcBorders>
              <w:top w:val="single" w:color="000000" w:sz="6" w:space="0"/>
              <w:left w:val="single" w:color="000000" w:sz="6" w:space="0"/>
              <w:bottom w:val="single" w:color="000000" w:sz="6" w:space="0"/>
              <w:right w:val="single" w:color="000000" w:sz="6" w:space="0"/>
            </w:tcBorders>
          </w:tcPr>
          <w:p>
            <w:pPr>
              <w:pStyle w:val="8"/>
              <w:spacing w:before="3"/>
              <w:rPr>
                <w:rFonts w:ascii="Times New Roman"/>
                <w:b/>
                <w:sz w:val="17"/>
              </w:rPr>
            </w:pPr>
          </w:p>
          <w:p>
            <w:pPr>
              <w:pStyle w:val="8"/>
              <w:spacing w:line="176" w:lineRule="exact"/>
              <w:ind w:left="30"/>
              <w:rPr>
                <w:sz w:val="15"/>
              </w:rPr>
            </w:pPr>
            <w:r>
              <w:rPr>
                <w:sz w:val="15"/>
              </w:rPr>
              <w:t>9 character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spacing w:before="7"/>
              <w:ind w:left="29"/>
              <w:rPr>
                <w:sz w:val="15"/>
              </w:rPr>
            </w:pPr>
            <w:r>
              <w:rPr>
                <w:sz w:val="15"/>
              </w:rPr>
              <w:t>Enumeration (BEP, CAP, BAC</w:t>
            </w:r>
          </w:p>
          <w:p>
            <w:pPr>
              <w:pStyle w:val="8"/>
              <w:spacing w:before="9" w:line="176" w:lineRule="exact"/>
              <w:ind w:left="29"/>
              <w:rPr>
                <w:sz w:val="15"/>
              </w:rPr>
            </w:pPr>
            <w:r>
              <w:rPr>
                <w:sz w:val="15"/>
              </w:rPr>
              <w:t>PRO, BTS, INGENIEUR)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CodeRW</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Unique code of a range of construction works</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Number (Integer)</w:t>
            </w:r>
          </w:p>
        </w:tc>
        <w:tc>
          <w:tcPr>
            <w:tcW w:w="2113" w:type="dxa"/>
            <w:tcBorders>
              <w:top w:val="single" w:color="000000" w:sz="6" w:space="0"/>
              <w:left w:val="single" w:color="000000" w:sz="6" w:space="0"/>
              <w:bottom w:val="single" w:color="000000" w:sz="6" w:space="0"/>
              <w:right w:val="single" w:color="000000" w:sz="6" w:space="0"/>
            </w:tcBorders>
          </w:tcPr>
          <w:p>
            <w:pPr>
              <w:pStyle w:val="8"/>
              <w:spacing w:line="170" w:lineRule="exact"/>
              <w:ind w:left="29"/>
              <w:rPr>
                <w:sz w:val="15"/>
              </w:rPr>
            </w:pPr>
            <w:r>
              <w:rPr>
                <w:sz w:val="15"/>
              </w:rPr>
              <w:t>automatically generated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1159" w:type="dxa"/>
            <w:tcBorders>
              <w:top w:val="single" w:color="000000" w:sz="6" w:space="0"/>
              <w:left w:val="single" w:color="000000" w:sz="6" w:space="0"/>
              <w:bottom w:val="single" w:color="000000" w:sz="6" w:space="0"/>
              <w:right w:val="single" w:color="000000" w:sz="6" w:space="0"/>
            </w:tcBorders>
          </w:tcPr>
          <w:p>
            <w:pPr>
              <w:pStyle w:val="8"/>
              <w:rPr>
                <w:rFonts w:ascii="Times New Roman"/>
                <w:b/>
                <w:sz w:val="14"/>
              </w:rPr>
            </w:pPr>
          </w:p>
          <w:p>
            <w:pPr>
              <w:pStyle w:val="8"/>
              <w:rPr>
                <w:rFonts w:ascii="Times New Roman"/>
                <w:b/>
                <w:sz w:val="14"/>
              </w:rPr>
            </w:pPr>
          </w:p>
          <w:p>
            <w:pPr>
              <w:pStyle w:val="8"/>
              <w:rPr>
                <w:rFonts w:ascii="Times New Roman"/>
                <w:b/>
                <w:sz w:val="14"/>
              </w:rPr>
            </w:pPr>
          </w:p>
          <w:p>
            <w:pPr>
              <w:pStyle w:val="8"/>
              <w:spacing w:before="11"/>
              <w:rPr>
                <w:rFonts w:ascii="Times New Roman"/>
                <w:b/>
                <w:sz w:val="10"/>
              </w:rPr>
            </w:pPr>
          </w:p>
          <w:p>
            <w:pPr>
              <w:pStyle w:val="8"/>
              <w:spacing w:line="177" w:lineRule="exact"/>
              <w:ind w:left="30"/>
              <w:rPr>
                <w:sz w:val="15"/>
              </w:rPr>
            </w:pPr>
            <w:r>
              <w:rPr>
                <w:sz w:val="15"/>
              </w:rPr>
              <w:t>NameRW</w:t>
            </w:r>
          </w:p>
        </w:tc>
        <w:tc>
          <w:tcPr>
            <w:tcW w:w="3108" w:type="dxa"/>
            <w:tcBorders>
              <w:top w:val="single" w:color="000000" w:sz="6" w:space="0"/>
              <w:left w:val="single" w:color="000000" w:sz="6" w:space="0"/>
              <w:bottom w:val="single" w:color="000000" w:sz="6" w:space="0"/>
              <w:right w:val="single" w:color="000000" w:sz="6" w:space="0"/>
            </w:tcBorders>
          </w:tcPr>
          <w:p>
            <w:pPr>
              <w:pStyle w:val="8"/>
              <w:rPr>
                <w:rFonts w:ascii="Times New Roman"/>
                <w:b/>
                <w:sz w:val="14"/>
              </w:rPr>
            </w:pPr>
          </w:p>
          <w:p>
            <w:pPr>
              <w:pStyle w:val="8"/>
              <w:rPr>
                <w:rFonts w:ascii="Times New Roman"/>
                <w:b/>
                <w:sz w:val="14"/>
              </w:rPr>
            </w:pPr>
          </w:p>
          <w:p>
            <w:pPr>
              <w:pStyle w:val="8"/>
              <w:rPr>
                <w:rFonts w:ascii="Times New Roman"/>
                <w:b/>
                <w:sz w:val="14"/>
              </w:rPr>
            </w:pPr>
          </w:p>
          <w:p>
            <w:pPr>
              <w:pStyle w:val="8"/>
              <w:spacing w:before="11"/>
              <w:rPr>
                <w:rFonts w:ascii="Times New Roman"/>
                <w:b/>
                <w:sz w:val="10"/>
              </w:rPr>
            </w:pPr>
          </w:p>
          <w:p>
            <w:pPr>
              <w:pStyle w:val="8"/>
              <w:spacing w:line="177" w:lineRule="exact"/>
              <w:ind w:left="30"/>
              <w:rPr>
                <w:sz w:val="15"/>
              </w:rPr>
            </w:pPr>
            <w:r>
              <w:rPr>
                <w:sz w:val="15"/>
              </w:rPr>
              <w:t>Name of a range of construction works</w:t>
            </w:r>
          </w:p>
        </w:tc>
        <w:tc>
          <w:tcPr>
            <w:tcW w:w="2062" w:type="dxa"/>
            <w:tcBorders>
              <w:top w:val="single" w:color="000000" w:sz="6" w:space="0"/>
              <w:left w:val="single" w:color="000000" w:sz="6" w:space="0"/>
              <w:bottom w:val="single" w:color="000000" w:sz="6" w:space="0"/>
              <w:right w:val="single" w:color="000000" w:sz="6" w:space="0"/>
            </w:tcBorders>
          </w:tcPr>
          <w:p>
            <w:pPr>
              <w:pStyle w:val="8"/>
              <w:rPr>
                <w:rFonts w:ascii="Times New Roman"/>
                <w:b/>
                <w:sz w:val="14"/>
              </w:rPr>
            </w:pPr>
          </w:p>
          <w:p>
            <w:pPr>
              <w:pStyle w:val="8"/>
              <w:rPr>
                <w:rFonts w:ascii="Times New Roman"/>
                <w:b/>
                <w:sz w:val="14"/>
              </w:rPr>
            </w:pPr>
          </w:p>
          <w:p>
            <w:pPr>
              <w:pStyle w:val="8"/>
              <w:rPr>
                <w:rFonts w:ascii="Times New Roman"/>
                <w:b/>
                <w:sz w:val="14"/>
              </w:rPr>
            </w:pPr>
          </w:p>
          <w:p>
            <w:pPr>
              <w:pStyle w:val="8"/>
              <w:spacing w:before="11"/>
              <w:rPr>
                <w:rFonts w:ascii="Times New Roman"/>
                <w:b/>
                <w:sz w:val="10"/>
              </w:rPr>
            </w:pPr>
          </w:p>
          <w:p>
            <w:pPr>
              <w:pStyle w:val="8"/>
              <w:spacing w:line="177" w:lineRule="exact"/>
              <w:ind w:left="30"/>
              <w:rPr>
                <w:sz w:val="15"/>
              </w:rPr>
            </w:pPr>
            <w:r>
              <w:rPr>
                <w:sz w:val="15"/>
              </w:rPr>
              <w:t>40 charatcter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spacing w:before="9" w:line="266" w:lineRule="auto"/>
              <w:ind w:left="29"/>
              <w:rPr>
                <w:sz w:val="15"/>
              </w:rPr>
            </w:pPr>
            <w:r>
              <w:rPr>
                <w:sz w:val="15"/>
              </w:rPr>
              <w:t>Ennumeration (GROS OEUVRE, SECOND OEUVRE, AMENAGEMENT, FINITION /</w:t>
            </w:r>
          </w:p>
          <w:p>
            <w:pPr>
              <w:pStyle w:val="8"/>
              <w:spacing w:line="167" w:lineRule="exact"/>
              <w:ind w:left="29"/>
              <w:rPr>
                <w:sz w:val="15"/>
              </w:rPr>
            </w:pPr>
            <w:r>
              <w:rPr>
                <w:sz w:val="15"/>
              </w:rPr>
              <w:t>EMBELLISSEMENT, SOL)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CodeS</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Unique code of a construction site</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Number (Integer)</w:t>
            </w:r>
          </w:p>
        </w:tc>
        <w:tc>
          <w:tcPr>
            <w:tcW w:w="2113" w:type="dxa"/>
            <w:tcBorders>
              <w:top w:val="single" w:color="000000" w:sz="6" w:space="0"/>
              <w:left w:val="single" w:color="000000" w:sz="6" w:space="0"/>
              <w:bottom w:val="single" w:color="000000" w:sz="6" w:space="0"/>
              <w:right w:val="single" w:color="000000" w:sz="6" w:space="0"/>
            </w:tcBorders>
          </w:tcPr>
          <w:p>
            <w:pPr>
              <w:pStyle w:val="8"/>
              <w:spacing w:line="170" w:lineRule="exact"/>
              <w:ind w:left="29"/>
              <w:rPr>
                <w:sz w:val="15"/>
              </w:rPr>
            </w:pPr>
            <w:r>
              <w:rPr>
                <w:sz w:val="15"/>
              </w:rPr>
              <w:t>automatically generated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8" w:lineRule="exact"/>
              <w:ind w:left="30"/>
              <w:rPr>
                <w:sz w:val="15"/>
              </w:rPr>
            </w:pPr>
            <w:r>
              <w:rPr>
                <w:sz w:val="15"/>
              </w:rPr>
              <w:t>AddrRoadS</w:t>
            </w:r>
          </w:p>
        </w:tc>
        <w:tc>
          <w:tcPr>
            <w:tcW w:w="3108" w:type="dxa"/>
            <w:tcBorders>
              <w:top w:val="single" w:color="000000" w:sz="6" w:space="0"/>
              <w:left w:val="single" w:color="000000" w:sz="6" w:space="0"/>
              <w:bottom w:val="single" w:color="000000" w:sz="6" w:space="0"/>
              <w:right w:val="single" w:color="000000" w:sz="6" w:space="0"/>
            </w:tcBorders>
          </w:tcPr>
          <w:p>
            <w:pPr>
              <w:pStyle w:val="8"/>
              <w:spacing w:before="8"/>
              <w:ind w:left="30"/>
              <w:rPr>
                <w:sz w:val="15"/>
              </w:rPr>
            </w:pPr>
            <w:r>
              <w:rPr>
                <w:sz w:val="15"/>
              </w:rPr>
              <w:t>Address (number and road name)of a</w:t>
            </w:r>
          </w:p>
          <w:p>
            <w:pPr>
              <w:pStyle w:val="8"/>
              <w:spacing w:before="8" w:line="175" w:lineRule="exact"/>
              <w:ind w:left="30"/>
              <w:rPr>
                <w:sz w:val="15"/>
              </w:rPr>
            </w:pPr>
            <w:r>
              <w:rPr>
                <w:sz w:val="15"/>
              </w:rPr>
              <w:t>construction site</w:t>
            </w:r>
          </w:p>
        </w:tc>
        <w:tc>
          <w:tcPr>
            <w:tcW w:w="2062"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8" w:lineRule="exact"/>
              <w:ind w:left="30"/>
              <w:rPr>
                <w:sz w:val="15"/>
              </w:rPr>
            </w:pPr>
            <w:r>
              <w:rPr>
                <w:sz w:val="15"/>
              </w:rPr>
              <w:t>40 charatcter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PostalCodeS</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Postal code of a construction site</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5 character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spacing w:line="170" w:lineRule="exact"/>
              <w:ind w:left="29"/>
              <w:rPr>
                <w:sz w:val="15"/>
              </w:rPr>
            </w:pPr>
            <w:r>
              <w:rPr>
                <w:sz w:val="15"/>
              </w:rPr>
              <w:t>always 5 digits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CodeTW</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Unique code of a type of construction work</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Number (Integer)</w:t>
            </w:r>
          </w:p>
        </w:tc>
        <w:tc>
          <w:tcPr>
            <w:tcW w:w="2113" w:type="dxa"/>
            <w:tcBorders>
              <w:top w:val="single" w:color="000000" w:sz="6" w:space="0"/>
              <w:left w:val="single" w:color="000000" w:sz="6" w:space="0"/>
              <w:bottom w:val="single" w:color="000000" w:sz="6" w:space="0"/>
              <w:right w:val="single" w:color="000000" w:sz="6" w:space="0"/>
            </w:tcBorders>
          </w:tcPr>
          <w:p>
            <w:pPr>
              <w:pStyle w:val="8"/>
              <w:spacing w:line="170" w:lineRule="exact"/>
              <w:ind w:left="29"/>
              <w:rPr>
                <w:sz w:val="15"/>
              </w:rPr>
            </w:pPr>
            <w:r>
              <w:rPr>
                <w:sz w:val="15"/>
              </w:rPr>
              <w:t>automatically generated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2" w:hRule="atLeast"/>
        </w:trPr>
        <w:tc>
          <w:tcPr>
            <w:tcW w:w="1159" w:type="dxa"/>
            <w:tcBorders>
              <w:top w:val="single" w:color="000000" w:sz="6" w:space="0"/>
              <w:left w:val="single" w:color="000000" w:sz="6" w:space="0"/>
              <w:bottom w:val="single" w:color="000000" w:sz="6" w:space="0"/>
              <w:right w:val="single" w:color="000000" w:sz="6" w:space="0"/>
            </w:tcBorders>
          </w:tcPr>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spacing w:before="7"/>
              <w:rPr>
                <w:rFonts w:ascii="Times New Roman"/>
                <w:b/>
                <w:sz w:val="17"/>
              </w:rPr>
            </w:pPr>
          </w:p>
          <w:p>
            <w:pPr>
              <w:pStyle w:val="8"/>
              <w:spacing w:line="176" w:lineRule="exact"/>
              <w:ind w:left="30"/>
              <w:rPr>
                <w:sz w:val="15"/>
              </w:rPr>
            </w:pPr>
            <w:r>
              <w:rPr>
                <w:sz w:val="15"/>
              </w:rPr>
              <w:t>NameTW</w:t>
            </w:r>
          </w:p>
        </w:tc>
        <w:tc>
          <w:tcPr>
            <w:tcW w:w="3108" w:type="dxa"/>
            <w:tcBorders>
              <w:top w:val="single" w:color="000000" w:sz="6" w:space="0"/>
              <w:left w:val="single" w:color="000000" w:sz="6" w:space="0"/>
              <w:bottom w:val="single" w:color="000000" w:sz="6" w:space="0"/>
              <w:right w:val="single" w:color="000000" w:sz="6" w:space="0"/>
            </w:tcBorders>
          </w:tcPr>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spacing w:before="7"/>
              <w:rPr>
                <w:rFonts w:ascii="Times New Roman"/>
                <w:b/>
                <w:sz w:val="17"/>
              </w:rPr>
            </w:pPr>
          </w:p>
          <w:p>
            <w:pPr>
              <w:pStyle w:val="8"/>
              <w:spacing w:line="176" w:lineRule="exact"/>
              <w:ind w:left="30"/>
              <w:rPr>
                <w:sz w:val="15"/>
              </w:rPr>
            </w:pPr>
            <w:r>
              <w:rPr>
                <w:sz w:val="15"/>
              </w:rPr>
              <w:t>Name of a type of construction work</w:t>
            </w:r>
          </w:p>
        </w:tc>
        <w:tc>
          <w:tcPr>
            <w:tcW w:w="2062" w:type="dxa"/>
            <w:tcBorders>
              <w:top w:val="single" w:color="000000" w:sz="6" w:space="0"/>
              <w:left w:val="single" w:color="000000" w:sz="6" w:space="0"/>
              <w:bottom w:val="single" w:color="000000" w:sz="6" w:space="0"/>
              <w:right w:val="single" w:color="000000" w:sz="6" w:space="0"/>
            </w:tcBorders>
          </w:tcPr>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rPr>
                <w:rFonts w:ascii="Times New Roman"/>
                <w:b/>
                <w:sz w:val="14"/>
              </w:rPr>
            </w:pPr>
          </w:p>
          <w:p>
            <w:pPr>
              <w:pStyle w:val="8"/>
              <w:spacing w:before="7"/>
              <w:rPr>
                <w:rFonts w:ascii="Times New Roman"/>
                <w:b/>
                <w:sz w:val="17"/>
              </w:rPr>
            </w:pPr>
          </w:p>
          <w:p>
            <w:pPr>
              <w:pStyle w:val="8"/>
              <w:spacing w:line="176" w:lineRule="exact"/>
              <w:ind w:left="30"/>
              <w:rPr>
                <w:sz w:val="15"/>
              </w:rPr>
            </w:pPr>
            <w:r>
              <w:rPr>
                <w:sz w:val="15"/>
              </w:rPr>
              <w:t>40 charatcter string</w:t>
            </w:r>
          </w:p>
        </w:tc>
        <w:tc>
          <w:tcPr>
            <w:tcW w:w="2113" w:type="dxa"/>
            <w:tcBorders>
              <w:top w:val="single" w:color="000000" w:sz="6" w:space="0"/>
              <w:left w:val="single" w:color="000000" w:sz="6" w:space="0"/>
              <w:bottom w:val="single" w:color="000000" w:sz="6" w:space="0"/>
              <w:right w:val="single" w:color="000000" w:sz="6" w:space="0"/>
            </w:tcBorders>
          </w:tcPr>
          <w:p>
            <w:pPr>
              <w:pStyle w:val="8"/>
              <w:spacing w:before="5"/>
              <w:rPr>
                <w:rFonts w:ascii="Times New Roman"/>
                <w:b/>
                <w:sz w:val="18"/>
              </w:rPr>
            </w:pPr>
          </w:p>
          <w:p>
            <w:pPr>
              <w:pStyle w:val="8"/>
              <w:spacing w:line="261" w:lineRule="auto"/>
              <w:ind w:left="29" w:right="9"/>
              <w:rPr>
                <w:sz w:val="15"/>
              </w:rPr>
            </w:pPr>
            <w:r>
              <w:rPr>
                <w:sz w:val="15"/>
              </w:rPr>
              <w:t xml:space="preserve">Ennumeration </w:t>
            </w:r>
            <w:r>
              <w:rPr>
                <w:spacing w:val="2"/>
                <w:sz w:val="15"/>
              </w:rPr>
              <w:t xml:space="preserve">(TERRASSEMENT </w:t>
            </w:r>
            <w:r>
              <w:rPr>
                <w:sz w:val="15"/>
              </w:rPr>
              <w:t xml:space="preserve">&amp; VRD, </w:t>
            </w:r>
            <w:r>
              <w:rPr>
                <w:spacing w:val="2"/>
                <w:sz w:val="15"/>
              </w:rPr>
              <w:t>MACONNERIE,</w:t>
            </w:r>
            <w:r>
              <w:rPr>
                <w:spacing w:val="-22"/>
                <w:sz w:val="15"/>
              </w:rPr>
              <w:t xml:space="preserve"> </w:t>
            </w:r>
            <w:r>
              <w:rPr>
                <w:sz w:val="15"/>
              </w:rPr>
              <w:t xml:space="preserve">ELEMENTS DE STRUCTURE METALLIQUES, METALLERIE, BOIS, </w:t>
            </w:r>
            <w:r>
              <w:rPr>
                <w:spacing w:val="2"/>
                <w:sz w:val="15"/>
              </w:rPr>
              <w:t xml:space="preserve">COMPOSITE, </w:t>
            </w:r>
            <w:r>
              <w:rPr>
                <w:sz w:val="15"/>
              </w:rPr>
              <w:t xml:space="preserve">CLOISENNEMENT, FAUX PLAFOND, REVETEMENT DE SOL, VENTILATION/CLIMATISATION, ELECTRICITE, </w:t>
            </w:r>
            <w:r>
              <w:rPr>
                <w:spacing w:val="2"/>
                <w:sz w:val="15"/>
              </w:rPr>
              <w:t xml:space="preserve">CHAUDRONNERIE, </w:t>
            </w:r>
            <w:r>
              <w:rPr>
                <w:sz w:val="15"/>
              </w:rPr>
              <w:t xml:space="preserve">PLOMBERIE, MENUISERIE, MOBILIER, </w:t>
            </w:r>
            <w:r>
              <w:rPr>
                <w:spacing w:val="2"/>
                <w:sz w:val="15"/>
              </w:rPr>
              <w:t xml:space="preserve">PLAFONNAGE, </w:t>
            </w:r>
            <w:r>
              <w:rPr>
                <w:sz w:val="15"/>
              </w:rPr>
              <w:t>PARQUET, PEINTURE, MOQUETTE, SOL</w:t>
            </w:r>
            <w:r>
              <w:rPr>
                <w:spacing w:val="-18"/>
                <w:sz w:val="15"/>
              </w:rPr>
              <w:t xml:space="preserve"> </w:t>
            </w:r>
            <w:r>
              <w:rPr>
                <w:sz w:val="15"/>
              </w:rPr>
              <w:t>SYNTHETIQUE)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159" w:type="dxa"/>
            <w:tcBorders>
              <w:top w:val="single" w:color="000000" w:sz="6" w:space="0"/>
              <w:left w:val="single" w:color="000000" w:sz="6" w:space="0"/>
              <w:bottom w:val="single" w:color="000000" w:sz="6" w:space="0"/>
              <w:right w:val="single" w:color="000000" w:sz="6" w:space="0"/>
            </w:tcBorders>
          </w:tcPr>
          <w:p>
            <w:pPr>
              <w:pStyle w:val="8"/>
              <w:rPr>
                <w:rFonts w:ascii="Times New Roman"/>
                <w:b/>
                <w:sz w:val="14"/>
              </w:rPr>
            </w:pPr>
          </w:p>
          <w:p>
            <w:pPr>
              <w:pStyle w:val="8"/>
              <w:rPr>
                <w:rFonts w:ascii="Times New Roman"/>
                <w:b/>
                <w:sz w:val="14"/>
              </w:rPr>
            </w:pPr>
          </w:p>
          <w:p>
            <w:pPr>
              <w:pStyle w:val="8"/>
              <w:spacing w:before="81" w:line="177" w:lineRule="exact"/>
              <w:ind w:left="30"/>
              <w:rPr>
                <w:sz w:val="15"/>
              </w:rPr>
            </w:pPr>
            <w:r>
              <w:rPr>
                <w:sz w:val="15"/>
              </w:rPr>
              <w:t>HourlyRateCust</w:t>
            </w:r>
          </w:p>
        </w:tc>
        <w:tc>
          <w:tcPr>
            <w:tcW w:w="3108" w:type="dxa"/>
            <w:tcBorders>
              <w:top w:val="single" w:color="000000" w:sz="6" w:space="0"/>
              <w:left w:val="single" w:color="000000" w:sz="6" w:space="0"/>
              <w:bottom w:val="single" w:color="000000" w:sz="6" w:space="0"/>
              <w:right w:val="single" w:color="000000" w:sz="6" w:space="0"/>
            </w:tcBorders>
          </w:tcPr>
          <w:p>
            <w:pPr>
              <w:pStyle w:val="8"/>
              <w:rPr>
                <w:rFonts w:ascii="Times New Roman"/>
                <w:b/>
                <w:sz w:val="14"/>
              </w:rPr>
            </w:pPr>
          </w:p>
          <w:p>
            <w:pPr>
              <w:pStyle w:val="8"/>
              <w:rPr>
                <w:rFonts w:ascii="Times New Roman"/>
                <w:b/>
                <w:sz w:val="14"/>
              </w:rPr>
            </w:pPr>
          </w:p>
          <w:p>
            <w:pPr>
              <w:pStyle w:val="8"/>
              <w:spacing w:before="81" w:line="177" w:lineRule="exact"/>
              <w:ind w:left="30"/>
              <w:rPr>
                <w:sz w:val="15"/>
              </w:rPr>
            </w:pPr>
            <w:r>
              <w:rPr>
                <w:sz w:val="15"/>
              </w:rPr>
              <w:t>Hourly rate charged to the customer</w:t>
            </w:r>
          </w:p>
        </w:tc>
        <w:tc>
          <w:tcPr>
            <w:tcW w:w="2062" w:type="dxa"/>
            <w:tcBorders>
              <w:top w:val="single" w:color="000000" w:sz="6" w:space="0"/>
              <w:left w:val="single" w:color="000000" w:sz="6" w:space="0"/>
              <w:bottom w:val="single" w:color="000000" w:sz="6" w:space="0"/>
              <w:right w:val="single" w:color="000000" w:sz="6" w:space="0"/>
            </w:tcBorders>
          </w:tcPr>
          <w:p>
            <w:pPr>
              <w:pStyle w:val="8"/>
              <w:spacing w:before="9"/>
              <w:ind w:left="30"/>
              <w:rPr>
                <w:sz w:val="15"/>
              </w:rPr>
            </w:pPr>
            <w:r>
              <w:rPr>
                <w:sz w:val="15"/>
              </w:rPr>
              <w:t>Number (currency format: two</w:t>
            </w:r>
          </w:p>
          <w:p>
            <w:pPr>
              <w:pStyle w:val="8"/>
              <w:spacing w:before="4" w:line="200" w:lineRule="atLeast"/>
              <w:ind w:left="30"/>
              <w:rPr>
                <w:sz w:val="15"/>
              </w:rPr>
            </w:pPr>
            <w:r>
              <w:rPr>
                <w:sz w:val="15"/>
              </w:rPr>
              <w:t>digits after decimal point, unit: Euro)</w:t>
            </w:r>
          </w:p>
        </w:tc>
        <w:tc>
          <w:tcPr>
            <w:tcW w:w="2113" w:type="dxa"/>
            <w:tcBorders>
              <w:top w:val="single" w:color="000000" w:sz="6" w:space="0"/>
              <w:left w:val="single" w:color="000000" w:sz="6" w:space="0"/>
              <w:bottom w:val="single" w:color="000000" w:sz="6" w:space="0"/>
              <w:right w:val="single" w:color="000000" w:sz="6" w:space="0"/>
            </w:tcBorders>
          </w:tcPr>
          <w:p>
            <w:pPr>
              <w:pStyle w:val="8"/>
              <w:spacing w:before="6"/>
              <w:rPr>
                <w:rFonts w:ascii="Times New Roman"/>
                <w:b/>
                <w:sz w:val="18"/>
              </w:rPr>
            </w:pPr>
          </w:p>
          <w:p>
            <w:pPr>
              <w:pStyle w:val="8"/>
              <w:ind w:left="29"/>
              <w:rPr>
                <w:sz w:val="15"/>
              </w:rPr>
            </w:pPr>
            <w:r>
              <w:rPr>
                <w:sz w:val="15"/>
              </w:rPr>
              <w:t>&gt;= 0 AND &gt;=</w:t>
            </w:r>
          </w:p>
          <w:p>
            <w:pPr>
              <w:pStyle w:val="8"/>
              <w:spacing w:before="9" w:line="175" w:lineRule="exact"/>
              <w:ind w:left="29"/>
              <w:rPr>
                <w:sz w:val="15"/>
              </w:rPr>
            </w:pPr>
            <w:r>
              <w:rPr>
                <w:sz w:val="15"/>
              </w:rPr>
              <w:t>HourlyRateEmployee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159" w:type="dxa"/>
            <w:tcBorders>
              <w:top w:val="single" w:color="000000" w:sz="6" w:space="0"/>
              <w:left w:val="single" w:color="000000" w:sz="6" w:space="0"/>
              <w:bottom w:val="single" w:color="000000" w:sz="6" w:space="0"/>
              <w:right w:val="single" w:color="000000" w:sz="6" w:space="0"/>
            </w:tcBorders>
          </w:tcPr>
          <w:p>
            <w:pPr>
              <w:pStyle w:val="8"/>
              <w:rPr>
                <w:rFonts w:ascii="Times New Roman"/>
                <w:b/>
                <w:sz w:val="14"/>
              </w:rPr>
            </w:pPr>
          </w:p>
          <w:p>
            <w:pPr>
              <w:pStyle w:val="8"/>
              <w:rPr>
                <w:rFonts w:ascii="Times New Roman"/>
                <w:b/>
                <w:sz w:val="14"/>
              </w:rPr>
            </w:pPr>
          </w:p>
          <w:p>
            <w:pPr>
              <w:pStyle w:val="8"/>
              <w:spacing w:before="80" w:line="178" w:lineRule="exact"/>
              <w:ind w:left="30"/>
              <w:rPr>
                <w:sz w:val="15"/>
              </w:rPr>
            </w:pPr>
            <w:r>
              <w:rPr>
                <w:sz w:val="15"/>
              </w:rPr>
              <w:t>HourlyRateEmp</w:t>
            </w:r>
          </w:p>
        </w:tc>
        <w:tc>
          <w:tcPr>
            <w:tcW w:w="3108" w:type="dxa"/>
            <w:tcBorders>
              <w:top w:val="single" w:color="000000" w:sz="6" w:space="0"/>
              <w:left w:val="single" w:color="000000" w:sz="6" w:space="0"/>
              <w:bottom w:val="single" w:color="000000" w:sz="6" w:space="0"/>
              <w:right w:val="single" w:color="000000" w:sz="6" w:space="0"/>
            </w:tcBorders>
          </w:tcPr>
          <w:p>
            <w:pPr>
              <w:pStyle w:val="8"/>
              <w:rPr>
                <w:rFonts w:ascii="Times New Roman"/>
                <w:b/>
                <w:sz w:val="17"/>
              </w:rPr>
            </w:pPr>
          </w:p>
          <w:p>
            <w:pPr>
              <w:pStyle w:val="8"/>
              <w:spacing w:line="200" w:lineRule="atLeast"/>
              <w:ind w:left="30" w:right="134"/>
              <w:rPr>
                <w:sz w:val="15"/>
              </w:rPr>
            </w:pPr>
            <w:r>
              <w:rPr>
                <w:sz w:val="15"/>
              </w:rPr>
              <w:t>Hourly rate of the employee working on the type of construction work</w:t>
            </w:r>
          </w:p>
        </w:tc>
        <w:tc>
          <w:tcPr>
            <w:tcW w:w="2062" w:type="dxa"/>
            <w:tcBorders>
              <w:top w:val="single" w:color="000000" w:sz="6" w:space="0"/>
              <w:left w:val="single" w:color="000000" w:sz="6" w:space="0"/>
              <w:bottom w:val="single" w:color="000000" w:sz="6" w:space="0"/>
              <w:right w:val="single" w:color="000000" w:sz="6" w:space="0"/>
            </w:tcBorders>
          </w:tcPr>
          <w:p>
            <w:pPr>
              <w:pStyle w:val="8"/>
              <w:spacing w:before="9"/>
              <w:ind w:left="30"/>
              <w:rPr>
                <w:sz w:val="15"/>
              </w:rPr>
            </w:pPr>
            <w:r>
              <w:rPr>
                <w:sz w:val="15"/>
              </w:rPr>
              <w:t>Number (currency format: two</w:t>
            </w:r>
          </w:p>
          <w:p>
            <w:pPr>
              <w:pStyle w:val="8"/>
              <w:spacing w:before="4" w:line="200" w:lineRule="atLeast"/>
              <w:ind w:left="30"/>
              <w:rPr>
                <w:sz w:val="15"/>
              </w:rPr>
            </w:pPr>
            <w:r>
              <w:rPr>
                <w:sz w:val="15"/>
              </w:rPr>
              <w:t>digits after decimal point, unit: Euro)</w:t>
            </w:r>
          </w:p>
        </w:tc>
        <w:tc>
          <w:tcPr>
            <w:tcW w:w="2113" w:type="dxa"/>
            <w:tcBorders>
              <w:top w:val="single" w:color="000000" w:sz="6" w:space="0"/>
              <w:left w:val="single" w:color="000000" w:sz="6" w:space="0"/>
              <w:bottom w:val="single" w:color="000000" w:sz="6" w:space="0"/>
              <w:right w:val="single" w:color="000000" w:sz="6" w:space="0"/>
            </w:tcBorders>
          </w:tcPr>
          <w:p>
            <w:pPr>
              <w:pStyle w:val="8"/>
              <w:rPr>
                <w:rFonts w:ascii="Times New Roman"/>
                <w:b/>
                <w:sz w:val="14"/>
              </w:rPr>
            </w:pPr>
          </w:p>
          <w:p>
            <w:pPr>
              <w:pStyle w:val="8"/>
              <w:rPr>
                <w:rFonts w:ascii="Times New Roman"/>
                <w:b/>
                <w:sz w:val="14"/>
              </w:rPr>
            </w:pPr>
          </w:p>
          <w:p>
            <w:pPr>
              <w:pStyle w:val="8"/>
              <w:spacing w:before="80" w:line="178" w:lineRule="exact"/>
              <w:ind w:left="29"/>
              <w:rPr>
                <w:sz w:val="15"/>
              </w:rPr>
            </w:pPr>
            <w:r>
              <w:rPr>
                <w:sz w:val="15"/>
              </w:rPr>
              <w:t>&gt;=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7" w:lineRule="exact"/>
              <w:ind w:left="30"/>
              <w:rPr>
                <w:sz w:val="15"/>
              </w:rPr>
            </w:pPr>
            <w:r>
              <w:rPr>
                <w:sz w:val="15"/>
              </w:rPr>
              <w:t>CodeQ</w:t>
            </w:r>
          </w:p>
        </w:tc>
        <w:tc>
          <w:tcPr>
            <w:tcW w:w="3108" w:type="dxa"/>
            <w:tcBorders>
              <w:top w:val="single" w:color="000000" w:sz="6" w:space="0"/>
              <w:left w:val="single" w:color="000000" w:sz="6" w:space="0"/>
              <w:bottom w:val="single" w:color="000000" w:sz="6" w:space="0"/>
              <w:right w:val="single" w:color="000000" w:sz="6" w:space="0"/>
            </w:tcBorders>
          </w:tcPr>
          <w:p>
            <w:pPr>
              <w:pStyle w:val="8"/>
              <w:spacing w:before="8"/>
              <w:ind w:left="30"/>
              <w:rPr>
                <w:sz w:val="15"/>
              </w:rPr>
            </w:pPr>
            <w:r>
              <w:rPr>
                <w:sz w:val="15"/>
              </w:rPr>
              <w:t>Unique code* of a quotation for construction</w:t>
            </w:r>
          </w:p>
          <w:p>
            <w:pPr>
              <w:pStyle w:val="8"/>
              <w:spacing w:before="9" w:line="175" w:lineRule="exact"/>
              <w:ind w:left="30"/>
              <w:rPr>
                <w:sz w:val="15"/>
              </w:rPr>
            </w:pPr>
            <w:r>
              <w:rPr>
                <w:sz w:val="15"/>
              </w:rPr>
              <w:t>works</w:t>
            </w:r>
          </w:p>
        </w:tc>
        <w:tc>
          <w:tcPr>
            <w:tcW w:w="2062"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7" w:lineRule="exact"/>
              <w:ind w:left="30"/>
              <w:rPr>
                <w:sz w:val="15"/>
              </w:rPr>
            </w:pPr>
            <w:r>
              <w:rPr>
                <w:sz w:val="15"/>
              </w:rPr>
              <w:t>Number (Integer)</w:t>
            </w:r>
          </w:p>
        </w:tc>
        <w:tc>
          <w:tcPr>
            <w:tcW w:w="2113"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7" w:lineRule="exact"/>
              <w:ind w:left="29"/>
              <w:rPr>
                <w:sz w:val="15"/>
              </w:rPr>
            </w:pPr>
            <w:r>
              <w:rPr>
                <w:sz w:val="15"/>
              </w:rPr>
              <w:t>automatically generated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DateQ</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Date when the quotation is created</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Date (format: DD/MM/YYYY)</w:t>
            </w:r>
          </w:p>
        </w:tc>
        <w:tc>
          <w:tcPr>
            <w:tcW w:w="2113" w:type="dxa"/>
            <w:tcBorders>
              <w:top w:val="single" w:color="000000" w:sz="6" w:space="0"/>
              <w:left w:val="single" w:color="000000" w:sz="6" w:space="0"/>
              <w:bottom w:val="single" w:color="000000" w:sz="6" w:space="0"/>
              <w:right w:val="single" w:color="000000" w:sz="6" w:space="0"/>
            </w:tcBorders>
          </w:tcPr>
          <w:p>
            <w:pPr>
              <w:pStyle w:val="8"/>
              <w:spacing w:line="170" w:lineRule="exact"/>
              <w:ind w:left="29"/>
              <w:rPr>
                <w:sz w:val="15"/>
              </w:rPr>
            </w:pPr>
            <w:r>
              <w:rPr>
                <w:sz w:val="15"/>
              </w:rPr>
              <w:t>&lt;= current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DateEndQ</w:t>
            </w:r>
          </w:p>
        </w:tc>
        <w:tc>
          <w:tcPr>
            <w:tcW w:w="3108"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Date of end of validity of the quotation</w:t>
            </w:r>
          </w:p>
        </w:tc>
        <w:tc>
          <w:tcPr>
            <w:tcW w:w="2062" w:type="dxa"/>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Date (format: DD/MM/YYYY)</w:t>
            </w:r>
          </w:p>
        </w:tc>
        <w:tc>
          <w:tcPr>
            <w:tcW w:w="2113" w:type="dxa"/>
            <w:tcBorders>
              <w:top w:val="single" w:color="000000" w:sz="6" w:space="0"/>
              <w:left w:val="single" w:color="000000" w:sz="6" w:space="0"/>
              <w:bottom w:val="single" w:color="000000" w:sz="6" w:space="0"/>
              <w:right w:val="single" w:color="000000" w:sz="6" w:space="0"/>
            </w:tcBorders>
          </w:tcPr>
          <w:p>
            <w:pPr>
              <w:pStyle w:val="8"/>
              <w:spacing w:line="170" w:lineRule="exact"/>
              <w:ind w:left="29"/>
              <w:rPr>
                <w:sz w:val="15"/>
              </w:rPr>
            </w:pPr>
            <w:r>
              <w:rPr>
                <w:sz w:val="15"/>
              </w:rPr>
              <w:t>&gt; DateQ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before="3"/>
              <w:rPr>
                <w:rFonts w:ascii="Times New Roman"/>
                <w:b/>
                <w:sz w:val="17"/>
              </w:rPr>
            </w:pPr>
          </w:p>
          <w:p>
            <w:pPr>
              <w:pStyle w:val="8"/>
              <w:spacing w:line="176" w:lineRule="exact"/>
              <w:ind w:left="30"/>
              <w:rPr>
                <w:sz w:val="15"/>
              </w:rPr>
            </w:pPr>
            <w:r>
              <w:rPr>
                <w:sz w:val="15"/>
              </w:rPr>
              <w:t>NbHoursPlanned</w:t>
            </w:r>
          </w:p>
        </w:tc>
        <w:tc>
          <w:tcPr>
            <w:tcW w:w="3108" w:type="dxa"/>
            <w:tcBorders>
              <w:top w:val="single" w:color="000000" w:sz="6" w:space="0"/>
              <w:left w:val="single" w:color="000000" w:sz="6" w:space="0"/>
              <w:bottom w:val="single" w:color="000000" w:sz="6" w:space="0"/>
              <w:right w:val="single" w:color="000000" w:sz="6" w:space="0"/>
            </w:tcBorders>
          </w:tcPr>
          <w:p>
            <w:pPr>
              <w:pStyle w:val="8"/>
              <w:spacing w:before="2" w:line="190" w:lineRule="atLeast"/>
              <w:ind w:left="30"/>
              <w:rPr>
                <w:sz w:val="15"/>
              </w:rPr>
            </w:pPr>
            <w:r>
              <w:rPr>
                <w:sz w:val="15"/>
              </w:rPr>
              <w:t>Number of hours planned for a type of work in a quotation</w:t>
            </w:r>
          </w:p>
        </w:tc>
        <w:tc>
          <w:tcPr>
            <w:tcW w:w="2062" w:type="dxa"/>
            <w:tcBorders>
              <w:top w:val="single" w:color="000000" w:sz="6" w:space="0"/>
              <w:left w:val="single" w:color="000000" w:sz="6" w:space="0"/>
              <w:bottom w:val="single" w:color="000000" w:sz="6" w:space="0"/>
              <w:right w:val="single" w:color="000000" w:sz="6" w:space="0"/>
            </w:tcBorders>
          </w:tcPr>
          <w:p>
            <w:pPr>
              <w:pStyle w:val="8"/>
              <w:spacing w:before="3"/>
              <w:rPr>
                <w:rFonts w:ascii="Times New Roman"/>
                <w:b/>
                <w:sz w:val="17"/>
              </w:rPr>
            </w:pPr>
          </w:p>
          <w:p>
            <w:pPr>
              <w:pStyle w:val="8"/>
              <w:spacing w:line="176" w:lineRule="exact"/>
              <w:ind w:left="30"/>
              <w:rPr>
                <w:sz w:val="15"/>
              </w:rPr>
            </w:pPr>
            <w:r>
              <w:rPr>
                <w:sz w:val="15"/>
              </w:rPr>
              <w:t>Number (real)</w:t>
            </w:r>
          </w:p>
        </w:tc>
        <w:tc>
          <w:tcPr>
            <w:tcW w:w="2113" w:type="dxa"/>
            <w:tcBorders>
              <w:top w:val="single" w:color="000000" w:sz="6" w:space="0"/>
              <w:left w:val="single" w:color="000000" w:sz="6" w:space="0"/>
              <w:bottom w:val="single" w:color="000000" w:sz="6" w:space="0"/>
              <w:right w:val="single" w:color="000000" w:sz="6" w:space="0"/>
            </w:tcBorders>
          </w:tcPr>
          <w:p>
            <w:pPr>
              <w:pStyle w:val="8"/>
              <w:spacing w:before="3"/>
              <w:rPr>
                <w:rFonts w:ascii="Times New Roman"/>
                <w:b/>
                <w:sz w:val="17"/>
              </w:rPr>
            </w:pPr>
          </w:p>
          <w:p>
            <w:pPr>
              <w:pStyle w:val="8"/>
              <w:spacing w:line="176" w:lineRule="exact"/>
              <w:ind w:left="29"/>
              <w:rPr>
                <w:sz w:val="15"/>
              </w:rPr>
            </w:pPr>
            <w:r>
              <w:rPr>
                <w:sz w:val="15"/>
              </w:rPr>
              <w:t>&gt;=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before="3"/>
              <w:rPr>
                <w:rFonts w:ascii="Times New Roman"/>
                <w:b/>
                <w:sz w:val="17"/>
              </w:rPr>
            </w:pPr>
          </w:p>
          <w:p>
            <w:pPr>
              <w:pStyle w:val="8"/>
              <w:spacing w:line="176" w:lineRule="exact"/>
              <w:ind w:left="30"/>
              <w:rPr>
                <w:sz w:val="15"/>
              </w:rPr>
            </w:pPr>
            <w:r>
              <w:rPr>
                <w:sz w:val="15"/>
              </w:rPr>
              <w:t>DateWQ</w:t>
            </w:r>
          </w:p>
        </w:tc>
        <w:tc>
          <w:tcPr>
            <w:tcW w:w="3108" w:type="dxa"/>
            <w:tcBorders>
              <w:top w:val="single" w:color="000000" w:sz="6" w:space="0"/>
              <w:left w:val="single" w:color="000000" w:sz="6" w:space="0"/>
              <w:bottom w:val="single" w:color="000000" w:sz="6" w:space="0"/>
              <w:right w:val="single" w:color="000000" w:sz="6" w:space="0"/>
            </w:tcBorders>
          </w:tcPr>
          <w:p>
            <w:pPr>
              <w:pStyle w:val="8"/>
              <w:spacing w:before="2" w:line="190" w:lineRule="atLeast"/>
              <w:ind w:left="30"/>
              <w:rPr>
                <w:sz w:val="15"/>
              </w:rPr>
            </w:pPr>
            <w:r>
              <w:rPr>
                <w:sz w:val="15"/>
              </w:rPr>
              <w:t>Date when a type of construction work in a quotation is done</w:t>
            </w:r>
          </w:p>
        </w:tc>
        <w:tc>
          <w:tcPr>
            <w:tcW w:w="2062" w:type="dxa"/>
            <w:tcBorders>
              <w:top w:val="single" w:color="000000" w:sz="6" w:space="0"/>
              <w:left w:val="single" w:color="000000" w:sz="6" w:space="0"/>
              <w:bottom w:val="single" w:color="000000" w:sz="6" w:space="0"/>
              <w:right w:val="single" w:color="000000" w:sz="6" w:space="0"/>
            </w:tcBorders>
          </w:tcPr>
          <w:p>
            <w:pPr>
              <w:pStyle w:val="8"/>
              <w:spacing w:before="3"/>
              <w:rPr>
                <w:rFonts w:ascii="Times New Roman"/>
                <w:b/>
                <w:sz w:val="17"/>
              </w:rPr>
            </w:pPr>
          </w:p>
          <w:p>
            <w:pPr>
              <w:pStyle w:val="8"/>
              <w:spacing w:line="176" w:lineRule="exact"/>
              <w:ind w:left="30"/>
              <w:rPr>
                <w:sz w:val="15"/>
              </w:rPr>
            </w:pPr>
            <w:r>
              <w:rPr>
                <w:sz w:val="15"/>
              </w:rPr>
              <w:t>Date (format: DD/MM/YYYY)</w:t>
            </w:r>
          </w:p>
        </w:tc>
        <w:tc>
          <w:tcPr>
            <w:tcW w:w="2113" w:type="dxa"/>
            <w:tcBorders>
              <w:top w:val="single" w:color="000000" w:sz="6" w:space="0"/>
              <w:left w:val="single" w:color="000000" w:sz="6" w:space="0"/>
              <w:bottom w:val="single" w:color="000000" w:sz="6" w:space="0"/>
              <w:right w:val="single" w:color="000000" w:sz="6" w:space="0"/>
            </w:tcBorders>
          </w:tcPr>
          <w:p>
            <w:pPr>
              <w:pStyle w:val="8"/>
              <w:spacing w:before="3"/>
              <w:rPr>
                <w:rFonts w:ascii="Times New Roman"/>
                <w:b/>
                <w:sz w:val="17"/>
              </w:rPr>
            </w:pPr>
          </w:p>
          <w:p>
            <w:pPr>
              <w:pStyle w:val="8"/>
              <w:spacing w:line="176" w:lineRule="exact"/>
              <w:ind w:left="29"/>
              <w:rPr>
                <w:sz w:val="15"/>
              </w:rPr>
            </w:pPr>
            <w:r>
              <w:rPr>
                <w:sz w:val="15"/>
              </w:rPr>
              <w:t>&lt;= current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before="4"/>
              <w:rPr>
                <w:rFonts w:ascii="Times New Roman"/>
                <w:b/>
                <w:sz w:val="17"/>
              </w:rPr>
            </w:pPr>
          </w:p>
          <w:p>
            <w:pPr>
              <w:pStyle w:val="8"/>
              <w:spacing w:line="176" w:lineRule="exact"/>
              <w:ind w:left="30"/>
              <w:rPr>
                <w:sz w:val="15"/>
              </w:rPr>
            </w:pPr>
            <w:r>
              <w:rPr>
                <w:sz w:val="15"/>
              </w:rPr>
              <w:t>NBHoursWQ</w:t>
            </w:r>
          </w:p>
        </w:tc>
        <w:tc>
          <w:tcPr>
            <w:tcW w:w="3108" w:type="dxa"/>
            <w:tcBorders>
              <w:top w:val="single" w:color="000000" w:sz="6" w:space="0"/>
              <w:left w:val="single" w:color="000000" w:sz="6" w:space="0"/>
              <w:bottom w:val="single" w:color="000000" w:sz="6" w:space="0"/>
              <w:right w:val="single" w:color="000000" w:sz="6" w:space="0"/>
            </w:tcBorders>
          </w:tcPr>
          <w:p>
            <w:pPr>
              <w:pStyle w:val="8"/>
              <w:spacing w:before="7"/>
              <w:ind w:left="30"/>
              <w:rPr>
                <w:sz w:val="15"/>
              </w:rPr>
            </w:pPr>
            <w:r>
              <w:rPr>
                <w:sz w:val="15"/>
              </w:rPr>
              <w:t>Number of hours spent on a type of</w:t>
            </w:r>
          </w:p>
          <w:p>
            <w:pPr>
              <w:pStyle w:val="8"/>
              <w:spacing w:before="9" w:line="176" w:lineRule="exact"/>
              <w:ind w:left="30"/>
              <w:rPr>
                <w:sz w:val="15"/>
              </w:rPr>
            </w:pPr>
            <w:r>
              <w:rPr>
                <w:sz w:val="15"/>
              </w:rPr>
              <w:t>construction work in quotation</w:t>
            </w:r>
          </w:p>
        </w:tc>
        <w:tc>
          <w:tcPr>
            <w:tcW w:w="2062" w:type="dxa"/>
            <w:tcBorders>
              <w:top w:val="single" w:color="000000" w:sz="6" w:space="0"/>
              <w:left w:val="single" w:color="000000" w:sz="6" w:space="0"/>
              <w:bottom w:val="single" w:color="000000" w:sz="6" w:space="0"/>
              <w:right w:val="single" w:color="000000" w:sz="6" w:space="0"/>
            </w:tcBorders>
          </w:tcPr>
          <w:p>
            <w:pPr>
              <w:pStyle w:val="8"/>
              <w:spacing w:before="4"/>
              <w:rPr>
                <w:rFonts w:ascii="Times New Roman"/>
                <w:b/>
                <w:sz w:val="17"/>
              </w:rPr>
            </w:pPr>
          </w:p>
          <w:p>
            <w:pPr>
              <w:pStyle w:val="8"/>
              <w:spacing w:line="176" w:lineRule="exact"/>
              <w:ind w:left="30"/>
              <w:rPr>
                <w:sz w:val="15"/>
              </w:rPr>
            </w:pPr>
            <w:r>
              <w:rPr>
                <w:sz w:val="15"/>
              </w:rPr>
              <w:t>Number (real)</w:t>
            </w:r>
          </w:p>
        </w:tc>
        <w:tc>
          <w:tcPr>
            <w:tcW w:w="2113" w:type="dxa"/>
            <w:tcBorders>
              <w:top w:val="single" w:color="000000" w:sz="6" w:space="0"/>
              <w:left w:val="single" w:color="000000" w:sz="6" w:space="0"/>
              <w:bottom w:val="single" w:color="000000" w:sz="6" w:space="0"/>
              <w:right w:val="single" w:color="000000" w:sz="6" w:space="0"/>
            </w:tcBorders>
          </w:tcPr>
          <w:p>
            <w:pPr>
              <w:pStyle w:val="8"/>
              <w:spacing w:before="4"/>
              <w:rPr>
                <w:rFonts w:ascii="Times New Roman"/>
                <w:b/>
                <w:sz w:val="17"/>
              </w:rPr>
            </w:pPr>
          </w:p>
          <w:p>
            <w:pPr>
              <w:pStyle w:val="8"/>
              <w:spacing w:line="176" w:lineRule="exact"/>
              <w:ind w:left="29"/>
              <w:rPr>
                <w:sz w:val="15"/>
              </w:rPr>
            </w:pPr>
            <w:r>
              <w:rPr>
                <w:sz w:val="15"/>
              </w:rPr>
              <w:t>&gt;=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8" w:lineRule="exact"/>
              <w:ind w:left="30"/>
              <w:rPr>
                <w:sz w:val="15"/>
              </w:rPr>
            </w:pPr>
            <w:r>
              <w:rPr>
                <w:sz w:val="15"/>
              </w:rPr>
              <w:t>DateWOQ</w:t>
            </w:r>
          </w:p>
        </w:tc>
        <w:tc>
          <w:tcPr>
            <w:tcW w:w="3108" w:type="dxa"/>
            <w:tcBorders>
              <w:top w:val="single" w:color="000000" w:sz="6" w:space="0"/>
              <w:left w:val="single" w:color="000000" w:sz="6" w:space="0"/>
              <w:bottom w:val="single" w:color="000000" w:sz="6" w:space="0"/>
              <w:right w:val="single" w:color="000000" w:sz="6" w:space="0"/>
            </w:tcBorders>
          </w:tcPr>
          <w:p>
            <w:pPr>
              <w:pStyle w:val="8"/>
              <w:spacing w:before="8"/>
              <w:ind w:left="30"/>
              <w:rPr>
                <w:sz w:val="15"/>
              </w:rPr>
            </w:pPr>
            <w:r>
              <w:rPr>
                <w:sz w:val="15"/>
              </w:rPr>
              <w:t>Date when a type of construction work out of a</w:t>
            </w:r>
          </w:p>
          <w:p>
            <w:pPr>
              <w:pStyle w:val="8"/>
              <w:spacing w:before="8" w:line="175" w:lineRule="exact"/>
              <w:ind w:left="30"/>
              <w:rPr>
                <w:sz w:val="15"/>
              </w:rPr>
            </w:pPr>
            <w:r>
              <w:rPr>
                <w:sz w:val="15"/>
              </w:rPr>
              <w:t>quotation is done</w:t>
            </w:r>
          </w:p>
        </w:tc>
        <w:tc>
          <w:tcPr>
            <w:tcW w:w="2062"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8" w:lineRule="exact"/>
              <w:ind w:left="30"/>
              <w:rPr>
                <w:sz w:val="15"/>
              </w:rPr>
            </w:pPr>
            <w:r>
              <w:rPr>
                <w:sz w:val="15"/>
              </w:rPr>
              <w:t>Date (format: DD/MM/YYYY)</w:t>
            </w:r>
          </w:p>
        </w:tc>
        <w:tc>
          <w:tcPr>
            <w:tcW w:w="2113"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8" w:lineRule="exact"/>
              <w:ind w:left="29"/>
              <w:rPr>
                <w:sz w:val="15"/>
              </w:rPr>
            </w:pPr>
            <w:r>
              <w:rPr>
                <w:sz w:val="15"/>
              </w:rPr>
              <w:t>&lt;= current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59"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7" w:lineRule="exact"/>
              <w:ind w:left="30"/>
              <w:rPr>
                <w:sz w:val="15"/>
              </w:rPr>
            </w:pPr>
            <w:r>
              <w:rPr>
                <w:sz w:val="15"/>
              </w:rPr>
              <w:t>NBHoursWOQ</w:t>
            </w:r>
          </w:p>
        </w:tc>
        <w:tc>
          <w:tcPr>
            <w:tcW w:w="3108" w:type="dxa"/>
            <w:tcBorders>
              <w:top w:val="single" w:color="000000" w:sz="6" w:space="0"/>
              <w:left w:val="single" w:color="000000" w:sz="6" w:space="0"/>
              <w:bottom w:val="single" w:color="000000" w:sz="6" w:space="0"/>
              <w:right w:val="single" w:color="000000" w:sz="6" w:space="0"/>
            </w:tcBorders>
          </w:tcPr>
          <w:p>
            <w:pPr>
              <w:pStyle w:val="8"/>
              <w:spacing w:before="8"/>
              <w:ind w:left="30"/>
              <w:rPr>
                <w:sz w:val="15"/>
              </w:rPr>
            </w:pPr>
            <w:r>
              <w:rPr>
                <w:sz w:val="15"/>
              </w:rPr>
              <w:t>Number of hours spent on a type of</w:t>
            </w:r>
          </w:p>
          <w:p>
            <w:pPr>
              <w:pStyle w:val="8"/>
              <w:spacing w:before="9" w:line="175" w:lineRule="exact"/>
              <w:ind w:left="30"/>
              <w:rPr>
                <w:sz w:val="15"/>
              </w:rPr>
            </w:pPr>
            <w:r>
              <w:rPr>
                <w:sz w:val="15"/>
              </w:rPr>
              <w:t>construction work out of a quotation</w:t>
            </w:r>
          </w:p>
        </w:tc>
        <w:tc>
          <w:tcPr>
            <w:tcW w:w="2062"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7" w:lineRule="exact"/>
              <w:ind w:left="30"/>
              <w:rPr>
                <w:sz w:val="15"/>
              </w:rPr>
            </w:pPr>
            <w:r>
              <w:rPr>
                <w:sz w:val="15"/>
              </w:rPr>
              <w:t>Number (real)</w:t>
            </w:r>
          </w:p>
        </w:tc>
        <w:tc>
          <w:tcPr>
            <w:tcW w:w="2113" w:type="dxa"/>
            <w:tcBorders>
              <w:top w:val="single" w:color="000000" w:sz="6" w:space="0"/>
              <w:left w:val="single" w:color="000000" w:sz="6" w:space="0"/>
              <w:bottom w:val="single" w:color="000000" w:sz="6" w:space="0"/>
              <w:right w:val="single" w:color="000000" w:sz="6" w:space="0"/>
            </w:tcBorders>
          </w:tcPr>
          <w:p>
            <w:pPr>
              <w:pStyle w:val="8"/>
              <w:spacing w:before="2"/>
              <w:rPr>
                <w:rFonts w:ascii="Times New Roman"/>
                <w:b/>
                <w:sz w:val="17"/>
              </w:rPr>
            </w:pPr>
          </w:p>
          <w:p>
            <w:pPr>
              <w:pStyle w:val="8"/>
              <w:spacing w:line="177" w:lineRule="exact"/>
              <w:ind w:left="29"/>
              <w:rPr>
                <w:sz w:val="15"/>
              </w:rPr>
            </w:pPr>
            <w:r>
              <w:rPr>
                <w:sz w:val="15"/>
              </w:rPr>
              <w:t>&gt;=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 w:hRule="atLeast"/>
        </w:trPr>
        <w:tc>
          <w:tcPr>
            <w:tcW w:w="8442" w:type="dxa"/>
            <w:gridSpan w:val="4"/>
            <w:tcBorders>
              <w:top w:val="single" w:color="000000" w:sz="6" w:space="0"/>
              <w:left w:val="single" w:color="000000" w:sz="6" w:space="0"/>
              <w:bottom w:val="single" w:color="000000" w:sz="6" w:space="0"/>
              <w:right w:val="single" w:color="000000" w:sz="6" w:space="0"/>
            </w:tcBorders>
          </w:tcPr>
          <w:p>
            <w:pPr>
              <w:pStyle w:val="8"/>
              <w:spacing w:line="170" w:lineRule="exact"/>
              <w:ind w:left="30"/>
              <w:rPr>
                <w:sz w:val="15"/>
              </w:rPr>
            </w:pPr>
            <w:r>
              <w:rPr>
                <w:sz w:val="15"/>
              </w:rPr>
              <w:t>*Warning: there are two CodeQ attributes that correspond to different different attributes.</w:t>
            </w:r>
          </w:p>
        </w:tc>
      </w:tr>
    </w:tbl>
    <w:p/>
    <w:sectPr>
      <w:pgSz w:w="11910" w:h="16840"/>
      <w:pgMar w:top="1160" w:right="960" w:bottom="860" w:left="1000" w:header="709" w:footer="66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jc w:val="left"/>
      <w:rPr>
        <w:sz w:val="5"/>
      </w:rPr>
    </w:pPr>
    <w:r>
      <w:pict>
        <v:line id="_x0000_s2049" o:spid="_x0000_s2049" o:spt="20" style="position:absolute;left:0pt;margin-left:1.9pt;margin-top:727pt;height:0pt;width:484.8pt;mso-position-horizontal-relative:page;mso-position-vertical-relative:page;z-index:-252669952;mso-width-relative:page;mso-height-relative:page;" stroked="t" coordsize="21600,21600">
          <v:path arrowok="t"/>
          <v:fill focussize="0,0"/>
          <v:stroke weight="0.6pt" color="#000000"/>
          <v:imagedata o:title=""/>
          <o:lock v:ext="edit"/>
        </v:lin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jc w:val="left"/>
      <w:rPr>
        <w:sz w:val="7"/>
      </w:rPr>
    </w:pPr>
    <w:r>
      <w:pict>
        <v:line id="_x0000_s2051" o:spid="_x0000_s2051" o:spt="20" style="position:absolute;left:0pt;margin-left:1.9pt;margin-top:735.05pt;height:0pt;width:484.8pt;mso-position-horizontal-relative:page;mso-position-vertical-relative:page;z-index:-252667904;mso-width-relative:page;mso-height-relative:page;" stroked="t" coordsize="21600,21600">
          <v:path arrowok="t"/>
          <v:fill focussize="0,0"/>
          <v:stroke weight="0.6pt" color="#000000"/>
          <v:imagedata o:title=""/>
          <o:lock v:ext="edit"/>
        </v:lin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jc w:val="left"/>
      <w:rPr>
        <w:sz w:val="20"/>
      </w:rPr>
    </w:pPr>
    <w:r>
      <w:pict>
        <v:line id="_x0000_s2053" o:spid="_x0000_s2053" o:spt="20" style="position:absolute;left:0pt;margin-left:55.2pt;margin-top:794.8pt;height:0pt;width:484.8pt;mso-position-horizontal-relative:page;mso-position-vertical-relative:page;z-index:-252665856;mso-width-relative:page;mso-height-relative:page;" stroked="t" coordsize="21600,21600">
          <v:path arrowok="t"/>
          <v:fill focussize="0,0"/>
          <v:stroke weight="0.6pt" color="#000000"/>
          <v:imagedata o:title=""/>
          <o:lock v:ext="edit"/>
        </v:line>
      </w:pict>
    </w:r>
    <w:r>
      <w:pict>
        <v:shape id="_x0000_s2054" o:spid="_x0000_s2054" o:spt="202" type="#_x0000_t202" style="position:absolute;left:0pt;margin-left:276.55pt;margin-top:795.1pt;height:12pt;width:37.7pt;mso-position-horizontal-relative:page;mso-position-vertical-relative:page;z-index:-252664832;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sz w:val="18"/>
                  </w:rPr>
                </w:pPr>
                <w:r>
                  <w:rPr>
                    <w:sz w:val="18"/>
                  </w:rPr>
                  <w:t xml:space="preserve">Page </w:t>
                </w:r>
                <w:r>
                  <w:fldChar w:fldCharType="begin"/>
                </w:r>
                <w:r>
                  <w:rPr>
                    <w:sz w:val="18"/>
                  </w:rPr>
                  <w:instrText xml:space="preserve"> PAGE </w:instrText>
                </w:r>
                <w:r>
                  <w:fldChar w:fldCharType="separate"/>
                </w:r>
                <w:r>
                  <w:t>4</w:t>
                </w:r>
                <w:r>
                  <w:fldChar w:fldCharType="end"/>
                </w:r>
                <w:r>
                  <w:rPr>
                    <w:sz w:val="18"/>
                  </w:rPr>
                  <w:t>/12</w:t>
                </w:r>
              </w:p>
            </w:txbxContent>
          </v:textbox>
        </v:shape>
      </w:pict>
    </w:r>
    <w:r>
      <w:pict>
        <v:shape id="_x0000_s2055" o:spid="_x0000_s2055" o:spt="202" type="#_x0000_t202" style="position:absolute;left:0pt;margin-left:498.55pt;margin-top:795.1pt;height:12pt;width:41.1pt;mso-position-horizontal-relative:page;mso-position-vertical-relative:page;z-index:-252663808;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sz w:val="18"/>
                  </w:rPr>
                </w:pPr>
                <w:r>
                  <w:rPr>
                    <w:sz w:val="18"/>
                  </w:rPr>
                  <w:t>2019-2020</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jc w:val="left"/>
      <w:rPr>
        <w:sz w:val="20"/>
      </w:rPr>
    </w:pPr>
    <w:r>
      <w:pict>
        <v:shape id="_x0000_s2052" o:spid="_x0000_s2052" o:spt="202" type="#_x0000_t202" style="position:absolute;left:0pt;margin-left:181.15pt;margin-top:34.45pt;height:24.8pt;width:205.25pt;mso-position-horizontal-relative:page;mso-position-vertical-relative:page;z-index:-252666880;mso-width-relative:page;mso-height-relative:page;" filled="f" stroked="f" coordsize="21600,21600">
          <v:path/>
          <v:fill on="f" focussize="0,0"/>
          <v:stroke on="f" joinstyle="miter"/>
          <v:imagedata o:title=""/>
          <o:lock v:ext="edit"/>
          <v:textbox inset="0mm,0mm,0mm,0mm">
            <w:txbxContent>
              <w:p>
                <w:pPr>
                  <w:spacing w:before="10"/>
                  <w:ind w:left="0" w:right="0" w:firstLine="0"/>
                  <w:jc w:val="center"/>
                  <w:rPr>
                    <w:sz w:val="20"/>
                  </w:rPr>
                </w:pPr>
                <w:r>
                  <w:rPr>
                    <w:sz w:val="20"/>
                  </w:rPr>
                  <w:t>M1 TSE (Econometrics and Statistics, Economics)</w:t>
                </w:r>
              </w:p>
              <w:p>
                <w:pPr>
                  <w:spacing w:before="6"/>
                  <w:ind w:left="0" w:right="2" w:firstLine="0"/>
                  <w:jc w:val="center"/>
                  <w:rPr>
                    <w:b/>
                    <w:sz w:val="20"/>
                  </w:rPr>
                </w:pPr>
                <w:r>
                  <w:rPr>
                    <w:b/>
                    <w:sz w:val="20"/>
                  </w:rPr>
                  <w:t>Project</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0"/>
      <w:numFmt w:val="bullet"/>
      <w:lvlText w:val=""/>
      <w:lvlJc w:val="left"/>
      <w:pPr>
        <w:ind w:left="852" w:hanging="363"/>
      </w:pPr>
      <w:rPr>
        <w:rFonts w:hint="default" w:ascii="Symbol" w:hAnsi="Symbol" w:eastAsia="Symbol" w:cs="Symbol"/>
        <w:w w:val="100"/>
        <w:sz w:val="22"/>
        <w:szCs w:val="22"/>
        <w:lang w:val="en-US" w:eastAsia="en-US" w:bidi="en-US"/>
      </w:rPr>
    </w:lvl>
    <w:lvl w:ilvl="1" w:tentative="0">
      <w:start w:val="0"/>
      <w:numFmt w:val="bullet"/>
      <w:lvlText w:val="•"/>
      <w:lvlJc w:val="left"/>
      <w:pPr>
        <w:ind w:left="1769" w:hanging="363"/>
      </w:pPr>
      <w:rPr>
        <w:rFonts w:hint="default"/>
        <w:lang w:val="en-US" w:eastAsia="en-US" w:bidi="en-US"/>
      </w:rPr>
    </w:lvl>
    <w:lvl w:ilvl="2" w:tentative="0">
      <w:start w:val="0"/>
      <w:numFmt w:val="bullet"/>
      <w:lvlText w:val="•"/>
      <w:lvlJc w:val="left"/>
      <w:pPr>
        <w:ind w:left="2678" w:hanging="363"/>
      </w:pPr>
      <w:rPr>
        <w:rFonts w:hint="default"/>
        <w:lang w:val="en-US" w:eastAsia="en-US" w:bidi="en-US"/>
      </w:rPr>
    </w:lvl>
    <w:lvl w:ilvl="3" w:tentative="0">
      <w:start w:val="0"/>
      <w:numFmt w:val="bullet"/>
      <w:lvlText w:val="•"/>
      <w:lvlJc w:val="left"/>
      <w:pPr>
        <w:ind w:left="3587" w:hanging="363"/>
      </w:pPr>
      <w:rPr>
        <w:rFonts w:hint="default"/>
        <w:lang w:val="en-US" w:eastAsia="en-US" w:bidi="en-US"/>
      </w:rPr>
    </w:lvl>
    <w:lvl w:ilvl="4" w:tentative="0">
      <w:start w:val="0"/>
      <w:numFmt w:val="bullet"/>
      <w:lvlText w:val="•"/>
      <w:lvlJc w:val="left"/>
      <w:pPr>
        <w:ind w:left="4496" w:hanging="363"/>
      </w:pPr>
      <w:rPr>
        <w:rFonts w:hint="default"/>
        <w:lang w:val="en-US" w:eastAsia="en-US" w:bidi="en-US"/>
      </w:rPr>
    </w:lvl>
    <w:lvl w:ilvl="5" w:tentative="0">
      <w:start w:val="0"/>
      <w:numFmt w:val="bullet"/>
      <w:lvlText w:val="•"/>
      <w:lvlJc w:val="left"/>
      <w:pPr>
        <w:ind w:left="5405" w:hanging="363"/>
      </w:pPr>
      <w:rPr>
        <w:rFonts w:hint="default"/>
        <w:lang w:val="en-US" w:eastAsia="en-US" w:bidi="en-US"/>
      </w:rPr>
    </w:lvl>
    <w:lvl w:ilvl="6" w:tentative="0">
      <w:start w:val="0"/>
      <w:numFmt w:val="bullet"/>
      <w:lvlText w:val="•"/>
      <w:lvlJc w:val="left"/>
      <w:pPr>
        <w:ind w:left="6314" w:hanging="363"/>
      </w:pPr>
      <w:rPr>
        <w:rFonts w:hint="default"/>
        <w:lang w:val="en-US" w:eastAsia="en-US" w:bidi="en-US"/>
      </w:rPr>
    </w:lvl>
    <w:lvl w:ilvl="7" w:tentative="0">
      <w:start w:val="0"/>
      <w:numFmt w:val="bullet"/>
      <w:lvlText w:val="•"/>
      <w:lvlJc w:val="left"/>
      <w:pPr>
        <w:ind w:left="7223" w:hanging="363"/>
      </w:pPr>
      <w:rPr>
        <w:rFonts w:hint="default"/>
        <w:lang w:val="en-US" w:eastAsia="en-US" w:bidi="en-US"/>
      </w:rPr>
    </w:lvl>
    <w:lvl w:ilvl="8" w:tentative="0">
      <w:start w:val="0"/>
      <w:numFmt w:val="bullet"/>
      <w:lvlText w:val="•"/>
      <w:lvlJc w:val="left"/>
      <w:pPr>
        <w:ind w:left="8132" w:hanging="363"/>
      </w:pPr>
      <w:rPr>
        <w:rFonts w:hint="default"/>
        <w:lang w:val="en-US" w:eastAsia="en-US" w:bidi="en-US"/>
      </w:rPr>
    </w:lvl>
  </w:abstractNum>
  <w:abstractNum w:abstractNumId="1">
    <w:nsid w:val="B5E306ED"/>
    <w:multiLevelType w:val="multilevel"/>
    <w:tmpl w:val="B5E306ED"/>
    <w:lvl w:ilvl="0" w:tentative="0">
      <w:start w:val="0"/>
      <w:numFmt w:val="bullet"/>
      <w:lvlText w:val=""/>
      <w:lvlJc w:val="left"/>
      <w:pPr>
        <w:ind w:left="1687" w:hanging="363"/>
      </w:pPr>
      <w:rPr>
        <w:rFonts w:hint="default" w:ascii="Symbol" w:hAnsi="Symbol" w:eastAsia="Symbol" w:cs="Symbol"/>
        <w:w w:val="100"/>
        <w:sz w:val="22"/>
        <w:szCs w:val="22"/>
        <w:lang w:val="en-US" w:eastAsia="en-US" w:bidi="en-US"/>
      </w:rPr>
    </w:lvl>
    <w:lvl w:ilvl="1" w:tentative="0">
      <w:start w:val="0"/>
      <w:numFmt w:val="bullet"/>
      <w:lvlText w:val="o"/>
      <w:lvlJc w:val="left"/>
      <w:pPr>
        <w:ind w:left="2227" w:hanging="392"/>
      </w:pPr>
      <w:rPr>
        <w:rFonts w:hint="default" w:ascii="Courier New" w:hAnsi="Courier New" w:eastAsia="Courier New" w:cs="Courier New"/>
        <w:w w:val="100"/>
        <w:sz w:val="22"/>
        <w:szCs w:val="22"/>
        <w:lang w:val="en-US" w:eastAsia="en-US" w:bidi="en-US"/>
      </w:rPr>
    </w:lvl>
    <w:lvl w:ilvl="2" w:tentative="0">
      <w:start w:val="0"/>
      <w:numFmt w:val="bullet"/>
      <w:lvlText w:val="•"/>
      <w:lvlJc w:val="left"/>
      <w:pPr>
        <w:ind w:left="3057" w:hanging="392"/>
      </w:pPr>
      <w:rPr>
        <w:rFonts w:hint="default"/>
        <w:lang w:val="en-US" w:eastAsia="en-US" w:bidi="en-US"/>
      </w:rPr>
    </w:lvl>
    <w:lvl w:ilvl="3" w:tentative="0">
      <w:start w:val="0"/>
      <w:numFmt w:val="bullet"/>
      <w:lvlText w:val="•"/>
      <w:lvlJc w:val="left"/>
      <w:pPr>
        <w:ind w:left="3895" w:hanging="392"/>
      </w:pPr>
      <w:rPr>
        <w:rFonts w:hint="default"/>
        <w:lang w:val="en-US" w:eastAsia="en-US" w:bidi="en-US"/>
      </w:rPr>
    </w:lvl>
    <w:lvl w:ilvl="4" w:tentative="0">
      <w:start w:val="0"/>
      <w:numFmt w:val="bullet"/>
      <w:lvlText w:val="•"/>
      <w:lvlJc w:val="left"/>
      <w:pPr>
        <w:ind w:left="4733" w:hanging="392"/>
      </w:pPr>
      <w:rPr>
        <w:rFonts w:hint="default"/>
        <w:lang w:val="en-US" w:eastAsia="en-US" w:bidi="en-US"/>
      </w:rPr>
    </w:lvl>
    <w:lvl w:ilvl="5" w:tentative="0">
      <w:start w:val="0"/>
      <w:numFmt w:val="bullet"/>
      <w:lvlText w:val="•"/>
      <w:lvlJc w:val="left"/>
      <w:pPr>
        <w:ind w:left="5571" w:hanging="392"/>
      </w:pPr>
      <w:rPr>
        <w:rFonts w:hint="default"/>
        <w:lang w:val="en-US" w:eastAsia="en-US" w:bidi="en-US"/>
      </w:rPr>
    </w:lvl>
    <w:lvl w:ilvl="6" w:tentative="0">
      <w:start w:val="0"/>
      <w:numFmt w:val="bullet"/>
      <w:lvlText w:val="•"/>
      <w:lvlJc w:val="left"/>
      <w:pPr>
        <w:ind w:left="6408" w:hanging="392"/>
      </w:pPr>
      <w:rPr>
        <w:rFonts w:hint="default"/>
        <w:lang w:val="en-US" w:eastAsia="en-US" w:bidi="en-US"/>
      </w:rPr>
    </w:lvl>
    <w:lvl w:ilvl="7" w:tentative="0">
      <w:start w:val="0"/>
      <w:numFmt w:val="bullet"/>
      <w:lvlText w:val="•"/>
      <w:lvlJc w:val="left"/>
      <w:pPr>
        <w:ind w:left="7246" w:hanging="392"/>
      </w:pPr>
      <w:rPr>
        <w:rFonts w:hint="default"/>
        <w:lang w:val="en-US" w:eastAsia="en-US" w:bidi="en-US"/>
      </w:rPr>
    </w:lvl>
    <w:lvl w:ilvl="8" w:tentative="0">
      <w:start w:val="0"/>
      <w:numFmt w:val="bullet"/>
      <w:lvlText w:val="•"/>
      <w:lvlJc w:val="left"/>
      <w:pPr>
        <w:ind w:left="8084" w:hanging="392"/>
      </w:pPr>
      <w:rPr>
        <w:rFonts w:hint="default"/>
        <w:lang w:val="en-US" w:eastAsia="en-US" w:bidi="en-US"/>
      </w:rPr>
    </w:lvl>
  </w:abstractNum>
  <w:abstractNum w:abstractNumId="2">
    <w:nsid w:val="BF205925"/>
    <w:multiLevelType w:val="multilevel"/>
    <w:tmpl w:val="BF205925"/>
    <w:lvl w:ilvl="0" w:tentative="0">
      <w:start w:val="1"/>
      <w:numFmt w:val="decimal"/>
      <w:lvlText w:val="%1."/>
      <w:lvlJc w:val="left"/>
      <w:pPr>
        <w:ind w:left="292" w:hanging="228"/>
        <w:jc w:val="left"/>
      </w:pPr>
      <w:rPr>
        <w:rFonts w:hint="default" w:ascii="Times New Roman" w:hAnsi="Times New Roman" w:eastAsia="Times New Roman" w:cs="Times New Roman"/>
        <w:spacing w:val="-1"/>
        <w:w w:val="100"/>
        <w:sz w:val="22"/>
        <w:szCs w:val="22"/>
        <w:lang w:val="en-US" w:eastAsia="en-US" w:bidi="en-US"/>
      </w:rPr>
    </w:lvl>
    <w:lvl w:ilvl="1" w:tentative="0">
      <w:start w:val="1"/>
      <w:numFmt w:val="decimal"/>
      <w:lvlText w:val="%1.%2."/>
      <w:lvlJc w:val="left"/>
      <w:pPr>
        <w:ind w:left="787" w:hanging="360"/>
        <w:jc w:val="left"/>
      </w:pPr>
      <w:rPr>
        <w:rFonts w:hint="default" w:ascii="Times New Roman" w:hAnsi="Times New Roman" w:eastAsia="Times New Roman" w:cs="Times New Roman"/>
        <w:spacing w:val="-1"/>
        <w:w w:val="100"/>
        <w:sz w:val="22"/>
        <w:szCs w:val="22"/>
        <w:lang w:val="en-US" w:eastAsia="en-US" w:bidi="en-US"/>
      </w:rPr>
    </w:lvl>
    <w:lvl w:ilvl="2" w:tentative="0">
      <w:start w:val="0"/>
      <w:numFmt w:val="bullet"/>
      <w:lvlText w:val=""/>
      <w:lvlJc w:val="left"/>
      <w:pPr>
        <w:ind w:left="1795" w:hanging="452"/>
      </w:pPr>
      <w:rPr>
        <w:rFonts w:hint="default" w:ascii="Symbol" w:hAnsi="Symbol" w:eastAsia="Symbol" w:cs="Symbol"/>
        <w:w w:val="100"/>
        <w:sz w:val="22"/>
        <w:szCs w:val="22"/>
        <w:lang w:val="en-US" w:eastAsia="en-US" w:bidi="en-US"/>
      </w:rPr>
    </w:lvl>
    <w:lvl w:ilvl="3" w:tentative="0">
      <w:start w:val="0"/>
      <w:numFmt w:val="bullet"/>
      <w:lvlText w:val="•"/>
      <w:lvlJc w:val="left"/>
      <w:pPr>
        <w:ind w:left="2795" w:hanging="452"/>
      </w:pPr>
      <w:rPr>
        <w:rFonts w:hint="default"/>
        <w:lang w:val="en-US" w:eastAsia="en-US" w:bidi="en-US"/>
      </w:rPr>
    </w:lvl>
    <w:lvl w:ilvl="4" w:tentative="0">
      <w:start w:val="0"/>
      <w:numFmt w:val="bullet"/>
      <w:lvlText w:val="•"/>
      <w:lvlJc w:val="left"/>
      <w:pPr>
        <w:ind w:left="3790" w:hanging="452"/>
      </w:pPr>
      <w:rPr>
        <w:rFonts w:hint="default"/>
        <w:lang w:val="en-US" w:eastAsia="en-US" w:bidi="en-US"/>
      </w:rPr>
    </w:lvl>
    <w:lvl w:ilvl="5" w:tentative="0">
      <w:start w:val="0"/>
      <w:numFmt w:val="bullet"/>
      <w:lvlText w:val="•"/>
      <w:lvlJc w:val="left"/>
      <w:pPr>
        <w:ind w:left="4785" w:hanging="452"/>
      </w:pPr>
      <w:rPr>
        <w:rFonts w:hint="default"/>
        <w:lang w:val="en-US" w:eastAsia="en-US" w:bidi="en-US"/>
      </w:rPr>
    </w:lvl>
    <w:lvl w:ilvl="6" w:tentative="0">
      <w:start w:val="0"/>
      <w:numFmt w:val="bullet"/>
      <w:lvlText w:val="•"/>
      <w:lvlJc w:val="left"/>
      <w:pPr>
        <w:ind w:left="5780" w:hanging="452"/>
      </w:pPr>
      <w:rPr>
        <w:rFonts w:hint="default"/>
        <w:lang w:val="en-US" w:eastAsia="en-US" w:bidi="en-US"/>
      </w:rPr>
    </w:lvl>
    <w:lvl w:ilvl="7" w:tentative="0">
      <w:start w:val="0"/>
      <w:numFmt w:val="bullet"/>
      <w:lvlText w:val="•"/>
      <w:lvlJc w:val="left"/>
      <w:pPr>
        <w:ind w:left="6775" w:hanging="452"/>
      </w:pPr>
      <w:rPr>
        <w:rFonts w:hint="default"/>
        <w:lang w:val="en-US" w:eastAsia="en-US" w:bidi="en-US"/>
      </w:rPr>
    </w:lvl>
    <w:lvl w:ilvl="8" w:tentative="0">
      <w:start w:val="0"/>
      <w:numFmt w:val="bullet"/>
      <w:lvlText w:val="•"/>
      <w:lvlJc w:val="left"/>
      <w:pPr>
        <w:ind w:left="7770" w:hanging="452"/>
      </w:pPr>
      <w:rPr>
        <w:rFonts w:hint="default"/>
        <w:lang w:val="en-US" w:eastAsia="en-US" w:bidi="en-US"/>
      </w:rPr>
    </w:lvl>
  </w:abstractNum>
  <w:abstractNum w:abstractNumId="3">
    <w:nsid w:val="CF092B84"/>
    <w:multiLevelType w:val="multilevel"/>
    <w:tmpl w:val="CF092B84"/>
    <w:lvl w:ilvl="0" w:tentative="0">
      <w:start w:val="1"/>
      <w:numFmt w:val="decimal"/>
      <w:lvlText w:val="%1."/>
      <w:lvlJc w:val="left"/>
      <w:pPr>
        <w:ind w:left="329" w:hanging="226"/>
        <w:jc w:val="left"/>
      </w:pPr>
      <w:rPr>
        <w:rFonts w:hint="default" w:ascii="Times New Roman" w:hAnsi="Times New Roman" w:eastAsia="Times New Roman" w:cs="Times New Roman"/>
        <w:b/>
        <w:bCs/>
        <w:spacing w:val="-1"/>
        <w:w w:val="100"/>
        <w:sz w:val="22"/>
        <w:szCs w:val="22"/>
        <w:lang w:val="en-US" w:eastAsia="en-US" w:bidi="en-US"/>
      </w:rPr>
    </w:lvl>
    <w:lvl w:ilvl="1" w:tentative="0">
      <w:start w:val="1"/>
      <w:numFmt w:val="decimal"/>
      <w:lvlText w:val="%1.%2."/>
      <w:lvlJc w:val="left"/>
      <w:pPr>
        <w:ind w:left="824" w:hanging="360"/>
        <w:jc w:val="left"/>
      </w:pPr>
      <w:rPr>
        <w:rFonts w:hint="default" w:ascii="Times New Roman" w:hAnsi="Times New Roman" w:eastAsia="Times New Roman" w:cs="Times New Roman"/>
        <w:spacing w:val="-1"/>
        <w:w w:val="100"/>
        <w:sz w:val="22"/>
        <w:szCs w:val="22"/>
        <w:lang w:val="en-US" w:eastAsia="en-US" w:bidi="en-US"/>
      </w:rPr>
    </w:lvl>
    <w:lvl w:ilvl="2" w:tentative="0">
      <w:start w:val="1"/>
      <w:numFmt w:val="decimal"/>
      <w:lvlText w:val="%1.%2.%3."/>
      <w:lvlJc w:val="left"/>
      <w:pPr>
        <w:ind w:left="1184" w:hanging="560"/>
        <w:jc w:val="left"/>
      </w:pPr>
      <w:rPr>
        <w:rFonts w:hint="default" w:ascii="Times New Roman" w:hAnsi="Times New Roman" w:eastAsia="Times New Roman" w:cs="Times New Roman"/>
        <w:spacing w:val="-1"/>
        <w:w w:val="100"/>
        <w:sz w:val="22"/>
        <w:szCs w:val="22"/>
        <w:lang w:val="en-US" w:eastAsia="en-US" w:bidi="en-US"/>
      </w:rPr>
    </w:lvl>
    <w:lvl w:ilvl="3" w:tentative="0">
      <w:start w:val="0"/>
      <w:numFmt w:val="bullet"/>
      <w:lvlText w:val="•"/>
      <w:lvlJc w:val="left"/>
      <w:pPr>
        <w:ind w:left="2257" w:hanging="560"/>
      </w:pPr>
      <w:rPr>
        <w:rFonts w:hint="default"/>
        <w:lang w:val="en-US" w:eastAsia="en-US" w:bidi="en-US"/>
      </w:rPr>
    </w:lvl>
    <w:lvl w:ilvl="4" w:tentative="0">
      <w:start w:val="0"/>
      <w:numFmt w:val="bullet"/>
      <w:lvlText w:val="•"/>
      <w:lvlJc w:val="left"/>
      <w:pPr>
        <w:ind w:left="3335" w:hanging="560"/>
      </w:pPr>
      <w:rPr>
        <w:rFonts w:hint="default"/>
        <w:lang w:val="en-US" w:eastAsia="en-US" w:bidi="en-US"/>
      </w:rPr>
    </w:lvl>
    <w:lvl w:ilvl="5" w:tentative="0">
      <w:start w:val="0"/>
      <w:numFmt w:val="bullet"/>
      <w:lvlText w:val="•"/>
      <w:lvlJc w:val="left"/>
      <w:pPr>
        <w:ind w:left="4412" w:hanging="560"/>
      </w:pPr>
      <w:rPr>
        <w:rFonts w:hint="default"/>
        <w:lang w:val="en-US" w:eastAsia="en-US" w:bidi="en-US"/>
      </w:rPr>
    </w:lvl>
    <w:lvl w:ilvl="6" w:tentative="0">
      <w:start w:val="0"/>
      <w:numFmt w:val="bullet"/>
      <w:lvlText w:val="•"/>
      <w:lvlJc w:val="left"/>
      <w:pPr>
        <w:ind w:left="5490" w:hanging="560"/>
      </w:pPr>
      <w:rPr>
        <w:rFonts w:hint="default"/>
        <w:lang w:val="en-US" w:eastAsia="en-US" w:bidi="en-US"/>
      </w:rPr>
    </w:lvl>
    <w:lvl w:ilvl="7" w:tentative="0">
      <w:start w:val="0"/>
      <w:numFmt w:val="bullet"/>
      <w:lvlText w:val="•"/>
      <w:lvlJc w:val="left"/>
      <w:pPr>
        <w:ind w:left="6567" w:hanging="560"/>
      </w:pPr>
      <w:rPr>
        <w:rFonts w:hint="default"/>
        <w:lang w:val="en-US" w:eastAsia="en-US" w:bidi="en-US"/>
      </w:rPr>
    </w:lvl>
    <w:lvl w:ilvl="8" w:tentative="0">
      <w:start w:val="0"/>
      <w:numFmt w:val="bullet"/>
      <w:lvlText w:val="•"/>
      <w:lvlJc w:val="left"/>
      <w:pPr>
        <w:ind w:left="7645" w:hanging="560"/>
      </w:pPr>
      <w:rPr>
        <w:rFonts w:hint="default"/>
        <w:lang w:val="en-US" w:eastAsia="en-US" w:bidi="en-US"/>
      </w:rPr>
    </w:lvl>
  </w:abstractNum>
  <w:abstractNum w:abstractNumId="4">
    <w:nsid w:val="0053208E"/>
    <w:multiLevelType w:val="multilevel"/>
    <w:tmpl w:val="0053208E"/>
    <w:lvl w:ilvl="0" w:tentative="0">
      <w:start w:val="0"/>
      <w:numFmt w:val="bullet"/>
      <w:lvlText w:val="►"/>
      <w:lvlJc w:val="left"/>
      <w:pPr>
        <w:ind w:left="1147" w:hanging="363"/>
      </w:pPr>
      <w:rPr>
        <w:rFonts w:hint="default" w:ascii="Arial" w:hAnsi="Arial" w:eastAsia="Arial" w:cs="Arial"/>
        <w:color w:val="006FC0"/>
        <w:w w:val="100"/>
        <w:sz w:val="22"/>
        <w:szCs w:val="22"/>
        <w:lang w:val="en-US" w:eastAsia="en-US" w:bidi="en-US"/>
      </w:rPr>
    </w:lvl>
    <w:lvl w:ilvl="1" w:tentative="0">
      <w:start w:val="0"/>
      <w:numFmt w:val="bullet"/>
      <w:lvlText w:val="•"/>
      <w:lvlJc w:val="left"/>
      <w:pPr>
        <w:ind w:left="2002" w:hanging="363"/>
      </w:pPr>
      <w:rPr>
        <w:rFonts w:hint="default"/>
        <w:lang w:val="en-US" w:eastAsia="en-US" w:bidi="en-US"/>
      </w:rPr>
    </w:lvl>
    <w:lvl w:ilvl="2" w:tentative="0">
      <w:start w:val="0"/>
      <w:numFmt w:val="bullet"/>
      <w:lvlText w:val="•"/>
      <w:lvlJc w:val="left"/>
      <w:pPr>
        <w:ind w:left="2864" w:hanging="363"/>
      </w:pPr>
      <w:rPr>
        <w:rFonts w:hint="default"/>
        <w:lang w:val="en-US" w:eastAsia="en-US" w:bidi="en-US"/>
      </w:rPr>
    </w:lvl>
    <w:lvl w:ilvl="3" w:tentative="0">
      <w:start w:val="0"/>
      <w:numFmt w:val="bullet"/>
      <w:lvlText w:val="•"/>
      <w:lvlJc w:val="left"/>
      <w:pPr>
        <w:ind w:left="3726" w:hanging="363"/>
      </w:pPr>
      <w:rPr>
        <w:rFonts w:hint="default"/>
        <w:lang w:val="en-US" w:eastAsia="en-US" w:bidi="en-US"/>
      </w:rPr>
    </w:lvl>
    <w:lvl w:ilvl="4" w:tentative="0">
      <w:start w:val="0"/>
      <w:numFmt w:val="bullet"/>
      <w:lvlText w:val="•"/>
      <w:lvlJc w:val="left"/>
      <w:pPr>
        <w:ind w:left="4588" w:hanging="363"/>
      </w:pPr>
      <w:rPr>
        <w:rFonts w:hint="default"/>
        <w:lang w:val="en-US" w:eastAsia="en-US" w:bidi="en-US"/>
      </w:rPr>
    </w:lvl>
    <w:lvl w:ilvl="5" w:tentative="0">
      <w:start w:val="0"/>
      <w:numFmt w:val="bullet"/>
      <w:lvlText w:val="•"/>
      <w:lvlJc w:val="left"/>
      <w:pPr>
        <w:ind w:left="5450" w:hanging="363"/>
      </w:pPr>
      <w:rPr>
        <w:rFonts w:hint="default"/>
        <w:lang w:val="en-US" w:eastAsia="en-US" w:bidi="en-US"/>
      </w:rPr>
    </w:lvl>
    <w:lvl w:ilvl="6" w:tentative="0">
      <w:start w:val="0"/>
      <w:numFmt w:val="bullet"/>
      <w:lvlText w:val="•"/>
      <w:lvlJc w:val="left"/>
      <w:pPr>
        <w:ind w:left="6312" w:hanging="363"/>
      </w:pPr>
      <w:rPr>
        <w:rFonts w:hint="default"/>
        <w:lang w:val="en-US" w:eastAsia="en-US" w:bidi="en-US"/>
      </w:rPr>
    </w:lvl>
    <w:lvl w:ilvl="7" w:tentative="0">
      <w:start w:val="0"/>
      <w:numFmt w:val="bullet"/>
      <w:lvlText w:val="•"/>
      <w:lvlJc w:val="left"/>
      <w:pPr>
        <w:ind w:left="7174" w:hanging="363"/>
      </w:pPr>
      <w:rPr>
        <w:rFonts w:hint="default"/>
        <w:lang w:val="en-US" w:eastAsia="en-US" w:bidi="en-US"/>
      </w:rPr>
    </w:lvl>
    <w:lvl w:ilvl="8" w:tentative="0">
      <w:start w:val="0"/>
      <w:numFmt w:val="bullet"/>
      <w:lvlText w:val="•"/>
      <w:lvlJc w:val="left"/>
      <w:pPr>
        <w:ind w:left="8036" w:hanging="363"/>
      </w:pPr>
      <w:rPr>
        <w:rFonts w:hint="default"/>
        <w:lang w:val="en-US" w:eastAsia="en-US" w:bidi="en-US"/>
      </w:rPr>
    </w:lvl>
  </w:abstractNum>
  <w:abstractNum w:abstractNumId="5">
    <w:nsid w:val="03D62ECE"/>
    <w:multiLevelType w:val="multilevel"/>
    <w:tmpl w:val="03D62ECE"/>
    <w:lvl w:ilvl="0" w:tentative="0">
      <w:start w:val="0"/>
      <w:numFmt w:val="bullet"/>
      <w:lvlText w:val=""/>
      <w:lvlJc w:val="left"/>
      <w:pPr>
        <w:ind w:left="1687"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2488" w:hanging="360"/>
      </w:pPr>
      <w:rPr>
        <w:rFonts w:hint="default"/>
        <w:lang w:val="en-US" w:eastAsia="en-US" w:bidi="en-US"/>
      </w:rPr>
    </w:lvl>
    <w:lvl w:ilvl="2" w:tentative="0">
      <w:start w:val="0"/>
      <w:numFmt w:val="bullet"/>
      <w:lvlText w:val="•"/>
      <w:lvlJc w:val="left"/>
      <w:pPr>
        <w:ind w:left="3296" w:hanging="360"/>
      </w:pPr>
      <w:rPr>
        <w:rFonts w:hint="default"/>
        <w:lang w:val="en-US" w:eastAsia="en-US" w:bidi="en-US"/>
      </w:rPr>
    </w:lvl>
    <w:lvl w:ilvl="3" w:tentative="0">
      <w:start w:val="0"/>
      <w:numFmt w:val="bullet"/>
      <w:lvlText w:val="•"/>
      <w:lvlJc w:val="left"/>
      <w:pPr>
        <w:ind w:left="4104" w:hanging="360"/>
      </w:pPr>
      <w:rPr>
        <w:rFonts w:hint="default"/>
        <w:lang w:val="en-US" w:eastAsia="en-US" w:bidi="en-US"/>
      </w:rPr>
    </w:lvl>
    <w:lvl w:ilvl="4" w:tentative="0">
      <w:start w:val="0"/>
      <w:numFmt w:val="bullet"/>
      <w:lvlText w:val="•"/>
      <w:lvlJc w:val="left"/>
      <w:pPr>
        <w:ind w:left="4912" w:hanging="360"/>
      </w:pPr>
      <w:rPr>
        <w:rFonts w:hint="default"/>
        <w:lang w:val="en-US" w:eastAsia="en-US" w:bidi="en-US"/>
      </w:rPr>
    </w:lvl>
    <w:lvl w:ilvl="5" w:tentative="0">
      <w:start w:val="0"/>
      <w:numFmt w:val="bullet"/>
      <w:lvlText w:val="•"/>
      <w:lvlJc w:val="left"/>
      <w:pPr>
        <w:ind w:left="5720" w:hanging="360"/>
      </w:pPr>
      <w:rPr>
        <w:rFonts w:hint="default"/>
        <w:lang w:val="en-US" w:eastAsia="en-US" w:bidi="en-US"/>
      </w:rPr>
    </w:lvl>
    <w:lvl w:ilvl="6" w:tentative="0">
      <w:start w:val="0"/>
      <w:numFmt w:val="bullet"/>
      <w:lvlText w:val="•"/>
      <w:lvlJc w:val="left"/>
      <w:pPr>
        <w:ind w:left="6528" w:hanging="360"/>
      </w:pPr>
      <w:rPr>
        <w:rFonts w:hint="default"/>
        <w:lang w:val="en-US" w:eastAsia="en-US" w:bidi="en-US"/>
      </w:rPr>
    </w:lvl>
    <w:lvl w:ilvl="7" w:tentative="0">
      <w:start w:val="0"/>
      <w:numFmt w:val="bullet"/>
      <w:lvlText w:val="•"/>
      <w:lvlJc w:val="left"/>
      <w:pPr>
        <w:ind w:left="7336" w:hanging="360"/>
      </w:pPr>
      <w:rPr>
        <w:rFonts w:hint="default"/>
        <w:lang w:val="en-US" w:eastAsia="en-US" w:bidi="en-US"/>
      </w:rPr>
    </w:lvl>
    <w:lvl w:ilvl="8" w:tentative="0">
      <w:start w:val="0"/>
      <w:numFmt w:val="bullet"/>
      <w:lvlText w:val="•"/>
      <w:lvlJc w:val="left"/>
      <w:pPr>
        <w:ind w:left="8144" w:hanging="360"/>
      </w:pPr>
      <w:rPr>
        <w:rFonts w:hint="default"/>
        <w:lang w:val="en-US" w:eastAsia="en-US" w:bidi="en-US"/>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76583C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32"/>
      <w:outlineLvl w:val="1"/>
    </w:pPr>
    <w:rPr>
      <w:rFonts w:ascii="Times New Roman" w:hAnsi="Times New Roman" w:eastAsia="Times New Roman" w:cs="Times New Roman"/>
      <w:b/>
      <w:bCs/>
      <w:sz w:val="24"/>
      <w:szCs w:val="24"/>
      <w:u w:val="single" w:color="000000"/>
      <w:lang w:val="en-US" w:eastAsia="en-US" w:bidi="en-US"/>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jc w:val="both"/>
    </w:pPr>
    <w:rPr>
      <w:rFonts w:ascii="Times New Roman" w:hAnsi="Times New Roman" w:eastAsia="Times New Roman" w:cs="Times New Roman"/>
      <w:sz w:val="22"/>
      <w:szCs w:val="22"/>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184" w:hanging="360"/>
      <w:jc w:val="both"/>
    </w:pPr>
    <w:rPr>
      <w:rFonts w:ascii="Times New Roman" w:hAnsi="Times New Roman" w:eastAsia="Times New Roman" w:cs="Times New Roman"/>
      <w:lang w:val="en-US" w:eastAsia="en-US" w:bidi="en-US"/>
    </w:rPr>
  </w:style>
  <w:style w:type="paragraph" w:customStyle="1" w:styleId="8">
    <w:name w:val="Table Paragraph"/>
    <w:basedOn w:val="1"/>
    <w:qFormat/>
    <w:uiPriority w:val="1"/>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1"/>
    <customShpInfo spid="_x0000_s2052"/>
    <customShpInfo spid="_x0000_s2053"/>
    <customShpInfo spid="_x0000_s2054"/>
    <customShpInfo spid="_x0000_s2055"/>
    <customShpInfo spid="_x0000_s1027"/>
    <customShpInfo spid="_x0000_s1026"/>
    <customShpInfo spid="_x0000_s1028"/>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029"/>
    <customShpInfo spid="_x0000_s1134"/>
    <customShpInfo spid="_x0000_s1133"/>
    <customShpInfo spid="_x0000_s1136"/>
    <customShpInfo spid="_x0000_s1135"/>
    <customShpInfo spid="_x0000_s1138"/>
    <customShpInfo spid="_x0000_s11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2020-03-21T12:43:00Z</dcterms:created>
  <dc:creator>Ronan Tournier</dc:creator>
  <cp:lastModifiedBy>周佳玮</cp:lastModifiedBy>
  <dcterms:modified xsi:type="dcterms:W3CDTF">2020-03-21T12:45:00Z</dcterms:modified>
  <dc:subject>Construction Works</dc:subject>
  <dc:title>Database project instructions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2020-03-04T00:00:00Z</vt:filetime>
  </property>
  <property fmtid="{D5CDD505-2E9C-101B-9397-08002B2CF9AE}" pid="3" name="Creator">
    <vt:lpwstr>WPS 文字</vt:lpwstr>
  </property>
  <property fmtid="{D5CDD505-2E9C-101B-9397-08002B2CF9AE}" pid="4" name="LastSaved">
    <vt:filetime>2020-03-21T00:00:00Z</vt:filetime>
  </property>
  <property fmtid="{D5CDD505-2E9C-101B-9397-08002B2CF9AE}" pid="5" name="KSOProductBuildVer">
    <vt:lpwstr>2052-11.1.0.9582</vt:lpwstr>
  </property>
</Properties>
</file>